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FEDB6" w14:textId="77777777" w:rsidR="00E94B08" w:rsidRDefault="00000000">
      <w:pPr>
        <w:pStyle w:val="Title"/>
      </w:pPr>
      <w:r>
        <w:t>Gmail Compose Test Cases</w:t>
      </w:r>
    </w:p>
    <w:p w14:paraId="3056355B" w14:textId="13FA5D0D" w:rsidR="007B2DFF" w:rsidRDefault="00000000" w:rsidP="007B2DFF">
      <w:pPr>
        <w:pStyle w:val="Heading1"/>
        <w:numPr>
          <w:ilvl w:val="0"/>
          <w:numId w:val="28"/>
        </w:numPr>
      </w:pPr>
      <w:r>
        <w:t>BDD-Style Test Cases</w:t>
      </w:r>
    </w:p>
    <w:p w14:paraId="03B6B996" w14:textId="77777777" w:rsidR="007B2DFF" w:rsidRPr="007B2DFF" w:rsidRDefault="007B2DFF" w:rsidP="007B2DFF"/>
    <w:p w14:paraId="1B5AC70E" w14:textId="690BBE1A" w:rsidR="007B2DFF" w:rsidRPr="007B2DFF" w:rsidRDefault="007B2DFF">
      <w:r w:rsidRPr="007B2DFF">
        <w:rPr>
          <w:b/>
          <w:bCs/>
        </w:rPr>
        <w:t>Feature</w:t>
      </w:r>
      <w:r w:rsidRPr="007B2DFF">
        <w:t>: Send an email using Gmail compose functionality</w:t>
      </w:r>
    </w:p>
    <w:p w14:paraId="1E2F7570" w14:textId="00C96AFE" w:rsidR="007B2DFF" w:rsidRPr="007B2DFF" w:rsidRDefault="007B2DFF" w:rsidP="007B2DFF">
      <w:r w:rsidRPr="007B2DFF">
        <w:rPr>
          <w:b/>
          <w:bCs/>
        </w:rPr>
        <w:t xml:space="preserve">Scenario </w:t>
      </w:r>
      <w:r>
        <w:rPr>
          <w:b/>
          <w:bCs/>
        </w:rPr>
        <w:t>1</w:t>
      </w:r>
      <w:r w:rsidRPr="007B2DFF">
        <w:rPr>
          <w:b/>
          <w:bCs/>
        </w:rPr>
        <w:t>: Successfully Send an Email with an Attachment</w:t>
      </w:r>
    </w:p>
    <w:p w14:paraId="1DB91C7C" w14:textId="77777777" w:rsidR="007B2DFF" w:rsidRPr="007B2DFF" w:rsidRDefault="007B2DFF" w:rsidP="007B2DFF">
      <w:pPr>
        <w:numPr>
          <w:ilvl w:val="0"/>
          <w:numId w:val="14"/>
        </w:numPr>
      </w:pPr>
      <w:r w:rsidRPr="007B2DFF">
        <w:rPr>
          <w:b/>
          <w:bCs/>
        </w:rPr>
        <w:t>Given</w:t>
      </w:r>
      <w:r w:rsidRPr="007B2DFF">
        <w:t xml:space="preserve"> the user is logged into Gmail</w:t>
      </w:r>
    </w:p>
    <w:p w14:paraId="61868FDF" w14:textId="77777777" w:rsidR="007B2DFF" w:rsidRPr="007B2DFF" w:rsidRDefault="007B2DFF" w:rsidP="007B2DFF">
      <w:pPr>
        <w:numPr>
          <w:ilvl w:val="0"/>
          <w:numId w:val="14"/>
        </w:numPr>
      </w:pPr>
      <w:r w:rsidRPr="007B2DFF">
        <w:rPr>
          <w:b/>
          <w:bCs/>
        </w:rPr>
        <w:t>When</w:t>
      </w:r>
      <w:r w:rsidRPr="007B2DFF">
        <w:t xml:space="preserve"> the user clicks on the 'Compose' button</w:t>
      </w:r>
    </w:p>
    <w:p w14:paraId="024A3B27" w14:textId="4019E8E6" w:rsidR="007B2DFF" w:rsidRPr="007B2DFF" w:rsidRDefault="007B2DFF" w:rsidP="007B2DFF">
      <w:pPr>
        <w:numPr>
          <w:ilvl w:val="0"/>
          <w:numId w:val="14"/>
        </w:numPr>
      </w:pPr>
      <w:r w:rsidRPr="007B2DFF">
        <w:rPr>
          <w:b/>
          <w:bCs/>
        </w:rPr>
        <w:t>And</w:t>
      </w:r>
      <w:r w:rsidRPr="007B2DFF">
        <w:t xml:space="preserve"> </w:t>
      </w:r>
      <w:proofErr w:type="gramStart"/>
      <w:r>
        <w:t>E</w:t>
      </w:r>
      <w:r w:rsidRPr="007B2DFF">
        <w:t>nter</w:t>
      </w:r>
      <w:proofErr w:type="gramEnd"/>
      <w:r w:rsidRPr="007B2DFF">
        <w:t xml:space="preserve"> 'QA test for </w:t>
      </w:r>
      <w:proofErr w:type="spellStart"/>
      <w:r w:rsidRPr="007B2DFF">
        <w:t>Incubyte</w:t>
      </w:r>
      <w:proofErr w:type="spellEnd"/>
      <w:r w:rsidRPr="007B2DFF">
        <w:t>' in the email body</w:t>
      </w:r>
    </w:p>
    <w:p w14:paraId="74CBF22D" w14:textId="77777777" w:rsidR="007B2DFF" w:rsidRPr="007B2DFF" w:rsidRDefault="007B2DFF" w:rsidP="007B2DFF">
      <w:pPr>
        <w:numPr>
          <w:ilvl w:val="0"/>
          <w:numId w:val="14"/>
        </w:numPr>
      </w:pPr>
      <w:r w:rsidRPr="007B2DFF">
        <w:rPr>
          <w:b/>
          <w:bCs/>
        </w:rPr>
        <w:t>And</w:t>
      </w:r>
      <w:r w:rsidRPr="007B2DFF">
        <w:t xml:space="preserve"> enters '</w:t>
      </w:r>
      <w:proofErr w:type="spellStart"/>
      <w:r w:rsidRPr="007B2DFF">
        <w:t>Incubyte</w:t>
      </w:r>
      <w:proofErr w:type="spellEnd"/>
      <w:r w:rsidRPr="007B2DFF">
        <w:t>' as the subject</w:t>
      </w:r>
    </w:p>
    <w:p w14:paraId="4F168C3B" w14:textId="77777777" w:rsidR="007B2DFF" w:rsidRPr="007B2DFF" w:rsidRDefault="007B2DFF" w:rsidP="007B2DFF">
      <w:pPr>
        <w:numPr>
          <w:ilvl w:val="0"/>
          <w:numId w:val="14"/>
        </w:numPr>
      </w:pPr>
      <w:r w:rsidRPr="007B2DFF">
        <w:rPr>
          <w:b/>
          <w:bCs/>
        </w:rPr>
        <w:t>And</w:t>
      </w:r>
      <w:r w:rsidRPr="007B2DFF">
        <w:t xml:space="preserve"> attaches a valid file</w:t>
      </w:r>
    </w:p>
    <w:p w14:paraId="2F0E82C9" w14:textId="78848C90" w:rsidR="007B2DFF" w:rsidRPr="007B2DFF" w:rsidRDefault="007B2DFF" w:rsidP="007B2DFF">
      <w:pPr>
        <w:numPr>
          <w:ilvl w:val="0"/>
          <w:numId w:val="14"/>
        </w:numPr>
      </w:pPr>
      <w:r w:rsidRPr="007B2DFF">
        <w:rPr>
          <w:b/>
          <w:bCs/>
        </w:rPr>
        <w:t>And</w:t>
      </w:r>
      <w:r w:rsidRPr="007B2DFF">
        <w:t xml:space="preserve"> </w:t>
      </w:r>
      <w:proofErr w:type="gramStart"/>
      <w:r>
        <w:t>E</w:t>
      </w:r>
      <w:r w:rsidRPr="007B2DFF">
        <w:t>nter</w:t>
      </w:r>
      <w:proofErr w:type="gramEnd"/>
      <w:r w:rsidRPr="007B2DFF">
        <w:t xml:space="preserve"> a valid email address in the 'To' field</w:t>
      </w:r>
    </w:p>
    <w:p w14:paraId="5ABC1A35" w14:textId="77777777" w:rsidR="007B2DFF" w:rsidRPr="007B2DFF" w:rsidRDefault="007B2DFF" w:rsidP="007B2DFF">
      <w:pPr>
        <w:numPr>
          <w:ilvl w:val="0"/>
          <w:numId w:val="14"/>
        </w:numPr>
      </w:pPr>
      <w:r w:rsidRPr="007B2DFF">
        <w:rPr>
          <w:b/>
          <w:bCs/>
        </w:rPr>
        <w:t>And</w:t>
      </w:r>
      <w:r w:rsidRPr="007B2DFF">
        <w:t xml:space="preserve"> clicks on the 'Send' button</w:t>
      </w:r>
    </w:p>
    <w:p w14:paraId="7D463E23" w14:textId="77777777" w:rsidR="007B2DFF" w:rsidRPr="007B2DFF" w:rsidRDefault="007B2DFF" w:rsidP="007B2DFF">
      <w:pPr>
        <w:numPr>
          <w:ilvl w:val="0"/>
          <w:numId w:val="14"/>
        </w:numPr>
      </w:pPr>
      <w:r w:rsidRPr="007B2DFF">
        <w:rPr>
          <w:b/>
          <w:bCs/>
        </w:rPr>
        <w:t>Then</w:t>
      </w:r>
      <w:r w:rsidRPr="007B2DFF">
        <w:t xml:space="preserve"> the email should be successfully sent with the attachment</w:t>
      </w:r>
    </w:p>
    <w:p w14:paraId="0ACAD195" w14:textId="77777777" w:rsidR="007B2DFF" w:rsidRPr="007B2DFF" w:rsidRDefault="007B2DFF" w:rsidP="007B2DFF">
      <w:pPr>
        <w:numPr>
          <w:ilvl w:val="0"/>
          <w:numId w:val="14"/>
        </w:numPr>
      </w:pPr>
      <w:r w:rsidRPr="007B2DFF">
        <w:rPr>
          <w:b/>
          <w:bCs/>
        </w:rPr>
        <w:t>And</w:t>
      </w:r>
      <w:r w:rsidRPr="007B2DFF">
        <w:t xml:space="preserve"> a confirmation message should be displayed</w:t>
      </w:r>
    </w:p>
    <w:p w14:paraId="21D70730" w14:textId="77777777" w:rsidR="007B2DFF" w:rsidRPr="007B2DFF" w:rsidRDefault="007B2DFF" w:rsidP="007B2DFF">
      <w:r w:rsidRPr="007B2DFF">
        <w:pict w14:anchorId="0449EF85">
          <v:rect id="_x0000_i1106" style="width:0;height:1.5pt" o:hralign="center" o:hrstd="t" o:hr="t" fillcolor="#a0a0a0" stroked="f"/>
        </w:pict>
      </w:r>
    </w:p>
    <w:p w14:paraId="513B8FE8" w14:textId="77777777" w:rsidR="007B2DFF" w:rsidRPr="007B2DFF" w:rsidRDefault="007B2DFF" w:rsidP="007B2DFF">
      <w:r w:rsidRPr="007B2DFF">
        <w:rPr>
          <w:b/>
          <w:bCs/>
        </w:rPr>
        <w:t>Scenario 2: Send an Email with CC and BCC</w:t>
      </w:r>
    </w:p>
    <w:p w14:paraId="750C9E74" w14:textId="77777777" w:rsidR="007B2DFF" w:rsidRPr="007B2DFF" w:rsidRDefault="007B2DFF" w:rsidP="007B2DFF">
      <w:pPr>
        <w:numPr>
          <w:ilvl w:val="0"/>
          <w:numId w:val="15"/>
        </w:numPr>
      </w:pPr>
      <w:r w:rsidRPr="007B2DFF">
        <w:rPr>
          <w:b/>
          <w:bCs/>
        </w:rPr>
        <w:t>Given</w:t>
      </w:r>
      <w:r w:rsidRPr="007B2DFF">
        <w:t xml:space="preserve"> the user is logged into Gmail</w:t>
      </w:r>
    </w:p>
    <w:p w14:paraId="0027CCEB" w14:textId="77777777" w:rsidR="007B2DFF" w:rsidRPr="007B2DFF" w:rsidRDefault="007B2DFF" w:rsidP="007B2DFF">
      <w:pPr>
        <w:numPr>
          <w:ilvl w:val="0"/>
          <w:numId w:val="15"/>
        </w:numPr>
      </w:pPr>
      <w:r w:rsidRPr="007B2DFF">
        <w:rPr>
          <w:b/>
          <w:bCs/>
        </w:rPr>
        <w:t>When</w:t>
      </w:r>
      <w:r w:rsidRPr="007B2DFF">
        <w:t xml:space="preserve"> the user clicks on the 'Compose' button</w:t>
      </w:r>
    </w:p>
    <w:p w14:paraId="11ED01C1" w14:textId="0A4DA713" w:rsidR="007B2DFF" w:rsidRPr="007B2DFF" w:rsidRDefault="007B2DFF" w:rsidP="007B2DFF">
      <w:pPr>
        <w:numPr>
          <w:ilvl w:val="0"/>
          <w:numId w:val="15"/>
        </w:numPr>
      </w:pPr>
      <w:r w:rsidRPr="007B2DFF">
        <w:rPr>
          <w:b/>
          <w:bCs/>
        </w:rPr>
        <w:t>And</w:t>
      </w:r>
      <w:r w:rsidRPr="007B2DFF">
        <w:t xml:space="preserve"> </w:t>
      </w:r>
      <w:proofErr w:type="gramStart"/>
      <w:r>
        <w:t>E</w:t>
      </w:r>
      <w:r w:rsidRPr="007B2DFF">
        <w:t>nter</w:t>
      </w:r>
      <w:proofErr w:type="gramEnd"/>
      <w:r w:rsidRPr="007B2DFF">
        <w:t xml:space="preserve"> 'QA test for </w:t>
      </w:r>
      <w:proofErr w:type="spellStart"/>
      <w:r w:rsidRPr="007B2DFF">
        <w:t>Incubyte</w:t>
      </w:r>
      <w:proofErr w:type="spellEnd"/>
      <w:r w:rsidRPr="007B2DFF">
        <w:t>' in the email body</w:t>
      </w:r>
    </w:p>
    <w:p w14:paraId="4C690D4D" w14:textId="77777777" w:rsidR="007B2DFF" w:rsidRPr="007B2DFF" w:rsidRDefault="007B2DFF" w:rsidP="007B2DFF">
      <w:pPr>
        <w:numPr>
          <w:ilvl w:val="0"/>
          <w:numId w:val="15"/>
        </w:numPr>
      </w:pPr>
      <w:r w:rsidRPr="007B2DFF">
        <w:rPr>
          <w:b/>
          <w:bCs/>
        </w:rPr>
        <w:t>And</w:t>
      </w:r>
      <w:r w:rsidRPr="007B2DFF">
        <w:t xml:space="preserve"> enters '</w:t>
      </w:r>
      <w:proofErr w:type="spellStart"/>
      <w:r w:rsidRPr="007B2DFF">
        <w:t>Incubyte</w:t>
      </w:r>
      <w:proofErr w:type="spellEnd"/>
      <w:r w:rsidRPr="007B2DFF">
        <w:t>' as the subject</w:t>
      </w:r>
    </w:p>
    <w:p w14:paraId="7530100D" w14:textId="53D802B7" w:rsidR="007B2DFF" w:rsidRPr="007B2DFF" w:rsidRDefault="007B2DFF" w:rsidP="007B2DFF">
      <w:pPr>
        <w:numPr>
          <w:ilvl w:val="0"/>
          <w:numId w:val="15"/>
        </w:numPr>
      </w:pPr>
      <w:r w:rsidRPr="007B2DFF">
        <w:rPr>
          <w:b/>
          <w:bCs/>
        </w:rPr>
        <w:t>And</w:t>
      </w:r>
      <w:r w:rsidRPr="007B2DFF">
        <w:t xml:space="preserve"> </w:t>
      </w:r>
      <w:proofErr w:type="gramStart"/>
      <w:r>
        <w:t>E</w:t>
      </w:r>
      <w:r w:rsidRPr="007B2DFF">
        <w:t>nter</w:t>
      </w:r>
      <w:proofErr w:type="gramEnd"/>
      <w:r w:rsidRPr="007B2DFF">
        <w:t xml:space="preserve"> a valid email address in the 'To' field</w:t>
      </w:r>
    </w:p>
    <w:p w14:paraId="4FE4C745" w14:textId="77777777" w:rsidR="007B2DFF" w:rsidRPr="007B2DFF" w:rsidRDefault="007B2DFF" w:rsidP="007B2DFF">
      <w:pPr>
        <w:numPr>
          <w:ilvl w:val="0"/>
          <w:numId w:val="15"/>
        </w:numPr>
      </w:pPr>
      <w:r w:rsidRPr="007B2DFF">
        <w:rPr>
          <w:b/>
          <w:bCs/>
        </w:rPr>
        <w:t>And</w:t>
      </w:r>
      <w:r w:rsidRPr="007B2DFF">
        <w:t xml:space="preserve"> enters additional email addresses in the 'CC' and 'BCC' fields</w:t>
      </w:r>
    </w:p>
    <w:p w14:paraId="16BD8859" w14:textId="77777777" w:rsidR="007B2DFF" w:rsidRPr="007B2DFF" w:rsidRDefault="007B2DFF" w:rsidP="007B2DFF">
      <w:pPr>
        <w:numPr>
          <w:ilvl w:val="0"/>
          <w:numId w:val="15"/>
        </w:numPr>
      </w:pPr>
      <w:r w:rsidRPr="007B2DFF">
        <w:rPr>
          <w:b/>
          <w:bCs/>
        </w:rPr>
        <w:t>And</w:t>
      </w:r>
      <w:r w:rsidRPr="007B2DFF">
        <w:t xml:space="preserve"> clicks on the 'Send' button</w:t>
      </w:r>
    </w:p>
    <w:p w14:paraId="00246F7D" w14:textId="77777777" w:rsidR="007B2DFF" w:rsidRPr="007B2DFF" w:rsidRDefault="007B2DFF" w:rsidP="007B2DFF">
      <w:pPr>
        <w:numPr>
          <w:ilvl w:val="0"/>
          <w:numId w:val="15"/>
        </w:numPr>
      </w:pPr>
      <w:r w:rsidRPr="007B2DFF">
        <w:rPr>
          <w:b/>
          <w:bCs/>
        </w:rPr>
        <w:t>Then</w:t>
      </w:r>
      <w:r w:rsidRPr="007B2DFF">
        <w:t xml:space="preserve"> the email should be successfully sent to all recipients in 'To', 'CC', and 'BCC'</w:t>
      </w:r>
    </w:p>
    <w:p w14:paraId="10D5C7E2" w14:textId="77777777" w:rsidR="007B2DFF" w:rsidRPr="007B2DFF" w:rsidRDefault="007B2DFF" w:rsidP="007B2DFF">
      <w:pPr>
        <w:numPr>
          <w:ilvl w:val="0"/>
          <w:numId w:val="15"/>
        </w:numPr>
      </w:pPr>
      <w:r w:rsidRPr="007B2DFF">
        <w:rPr>
          <w:b/>
          <w:bCs/>
        </w:rPr>
        <w:t>And</w:t>
      </w:r>
      <w:r w:rsidRPr="007B2DFF">
        <w:t xml:space="preserve"> a confirmation message should be displayed</w:t>
      </w:r>
    </w:p>
    <w:p w14:paraId="7461E8CA" w14:textId="77777777" w:rsidR="007B2DFF" w:rsidRPr="007B2DFF" w:rsidRDefault="007B2DFF" w:rsidP="007B2DFF">
      <w:r w:rsidRPr="007B2DFF">
        <w:lastRenderedPageBreak/>
        <w:pict w14:anchorId="23766CDA">
          <v:rect id="_x0000_i1107" style="width:0;height:1.5pt" o:hralign="center" o:hrstd="t" o:hr="t" fillcolor="#a0a0a0" stroked="f"/>
        </w:pict>
      </w:r>
    </w:p>
    <w:p w14:paraId="6B2C84B9" w14:textId="77777777" w:rsidR="007B2DFF" w:rsidRPr="007B2DFF" w:rsidRDefault="007B2DFF" w:rsidP="007B2DFF">
      <w:r w:rsidRPr="007B2DFF">
        <w:rPr>
          <w:b/>
          <w:bCs/>
        </w:rPr>
        <w:t>Scenario 3: Save an Email as Draft</w:t>
      </w:r>
    </w:p>
    <w:p w14:paraId="25EC9C7A" w14:textId="77777777" w:rsidR="007B2DFF" w:rsidRPr="007B2DFF" w:rsidRDefault="007B2DFF" w:rsidP="007B2DFF">
      <w:pPr>
        <w:numPr>
          <w:ilvl w:val="0"/>
          <w:numId w:val="16"/>
        </w:numPr>
      </w:pPr>
      <w:r w:rsidRPr="007B2DFF">
        <w:rPr>
          <w:b/>
          <w:bCs/>
        </w:rPr>
        <w:t>Given</w:t>
      </w:r>
      <w:r w:rsidRPr="007B2DFF">
        <w:t xml:space="preserve"> the user is logged into Gmail</w:t>
      </w:r>
    </w:p>
    <w:p w14:paraId="013BC420" w14:textId="77777777" w:rsidR="007B2DFF" w:rsidRPr="007B2DFF" w:rsidRDefault="007B2DFF" w:rsidP="007B2DFF">
      <w:pPr>
        <w:numPr>
          <w:ilvl w:val="0"/>
          <w:numId w:val="16"/>
        </w:numPr>
      </w:pPr>
      <w:r w:rsidRPr="007B2DFF">
        <w:rPr>
          <w:b/>
          <w:bCs/>
        </w:rPr>
        <w:t>When</w:t>
      </w:r>
      <w:r w:rsidRPr="007B2DFF">
        <w:t xml:space="preserve"> the user clicks on the 'Compose' button</w:t>
      </w:r>
    </w:p>
    <w:p w14:paraId="6CDF9DE5" w14:textId="77777777" w:rsidR="007B2DFF" w:rsidRPr="007B2DFF" w:rsidRDefault="007B2DFF" w:rsidP="007B2DFF">
      <w:pPr>
        <w:numPr>
          <w:ilvl w:val="0"/>
          <w:numId w:val="16"/>
        </w:numPr>
      </w:pPr>
      <w:r w:rsidRPr="007B2DFF">
        <w:rPr>
          <w:b/>
          <w:bCs/>
        </w:rPr>
        <w:t>And</w:t>
      </w:r>
      <w:r w:rsidRPr="007B2DFF">
        <w:t xml:space="preserve"> enters 'QA test for </w:t>
      </w:r>
      <w:proofErr w:type="spellStart"/>
      <w:r w:rsidRPr="007B2DFF">
        <w:t>Incubyte</w:t>
      </w:r>
      <w:proofErr w:type="spellEnd"/>
      <w:r w:rsidRPr="007B2DFF">
        <w:t>' in the email body</w:t>
      </w:r>
    </w:p>
    <w:p w14:paraId="59B942B7" w14:textId="77777777" w:rsidR="007B2DFF" w:rsidRPr="007B2DFF" w:rsidRDefault="007B2DFF" w:rsidP="007B2DFF">
      <w:pPr>
        <w:numPr>
          <w:ilvl w:val="0"/>
          <w:numId w:val="16"/>
        </w:numPr>
      </w:pPr>
      <w:r w:rsidRPr="007B2DFF">
        <w:rPr>
          <w:b/>
          <w:bCs/>
        </w:rPr>
        <w:t>And</w:t>
      </w:r>
      <w:r w:rsidRPr="007B2DFF">
        <w:t xml:space="preserve"> enters '</w:t>
      </w:r>
      <w:proofErr w:type="spellStart"/>
      <w:r w:rsidRPr="007B2DFF">
        <w:t>Incubyte</w:t>
      </w:r>
      <w:proofErr w:type="spellEnd"/>
      <w:r w:rsidRPr="007B2DFF">
        <w:t>' as the subject</w:t>
      </w:r>
    </w:p>
    <w:p w14:paraId="33415AD8" w14:textId="77777777" w:rsidR="007B2DFF" w:rsidRPr="007B2DFF" w:rsidRDefault="007B2DFF" w:rsidP="007B2DFF">
      <w:pPr>
        <w:numPr>
          <w:ilvl w:val="0"/>
          <w:numId w:val="16"/>
        </w:numPr>
      </w:pPr>
      <w:r w:rsidRPr="007B2DFF">
        <w:rPr>
          <w:b/>
          <w:bCs/>
        </w:rPr>
        <w:t>And</w:t>
      </w:r>
      <w:r w:rsidRPr="007B2DFF">
        <w:t xml:space="preserve"> enters a valid email address in the 'To' field</w:t>
      </w:r>
    </w:p>
    <w:p w14:paraId="6D46EDAD" w14:textId="77777777" w:rsidR="007B2DFF" w:rsidRPr="007B2DFF" w:rsidRDefault="007B2DFF" w:rsidP="007B2DFF">
      <w:pPr>
        <w:numPr>
          <w:ilvl w:val="0"/>
          <w:numId w:val="16"/>
        </w:numPr>
      </w:pPr>
      <w:r w:rsidRPr="007B2DFF">
        <w:rPr>
          <w:b/>
          <w:bCs/>
        </w:rPr>
        <w:t>And</w:t>
      </w:r>
      <w:r w:rsidRPr="007B2DFF">
        <w:t xml:space="preserve"> closes the </w:t>
      </w:r>
      <w:proofErr w:type="gramStart"/>
      <w:r w:rsidRPr="007B2DFF">
        <w:t>compose</w:t>
      </w:r>
      <w:proofErr w:type="gramEnd"/>
      <w:r w:rsidRPr="007B2DFF">
        <w:t xml:space="preserve"> window without sending the email</w:t>
      </w:r>
    </w:p>
    <w:p w14:paraId="5519048D" w14:textId="77777777" w:rsidR="007B2DFF" w:rsidRPr="007B2DFF" w:rsidRDefault="007B2DFF" w:rsidP="007B2DFF">
      <w:pPr>
        <w:numPr>
          <w:ilvl w:val="0"/>
          <w:numId w:val="16"/>
        </w:numPr>
      </w:pPr>
      <w:r w:rsidRPr="007B2DFF">
        <w:rPr>
          <w:b/>
          <w:bCs/>
        </w:rPr>
        <w:t>Then</w:t>
      </w:r>
      <w:r w:rsidRPr="007B2DFF">
        <w:t xml:space="preserve"> the email should be saved in the 'Drafts' folder</w:t>
      </w:r>
    </w:p>
    <w:p w14:paraId="3BD0750E" w14:textId="77777777" w:rsidR="007B2DFF" w:rsidRPr="007B2DFF" w:rsidRDefault="007B2DFF" w:rsidP="007B2DFF">
      <w:pPr>
        <w:numPr>
          <w:ilvl w:val="0"/>
          <w:numId w:val="16"/>
        </w:numPr>
      </w:pPr>
      <w:r w:rsidRPr="007B2DFF">
        <w:rPr>
          <w:b/>
          <w:bCs/>
        </w:rPr>
        <w:t>And</w:t>
      </w:r>
      <w:r w:rsidRPr="007B2DFF">
        <w:t xml:space="preserve"> the user should be able to view and edit the draft later</w:t>
      </w:r>
    </w:p>
    <w:p w14:paraId="47278023" w14:textId="77777777" w:rsidR="007B2DFF" w:rsidRPr="007B2DFF" w:rsidRDefault="007B2DFF" w:rsidP="007B2DFF">
      <w:r w:rsidRPr="007B2DFF">
        <w:pict w14:anchorId="113ABAA0">
          <v:rect id="_x0000_i1108" style="width:0;height:1.5pt" o:hralign="center" o:hrstd="t" o:hr="t" fillcolor="#a0a0a0" stroked="f"/>
        </w:pict>
      </w:r>
    </w:p>
    <w:p w14:paraId="516BA7B0" w14:textId="77777777" w:rsidR="007B2DFF" w:rsidRPr="007B2DFF" w:rsidRDefault="007B2DFF" w:rsidP="007B2DFF">
      <w:r w:rsidRPr="007B2DFF">
        <w:rPr>
          <w:b/>
          <w:bCs/>
        </w:rPr>
        <w:t>Scenario 4: Discard an Unsent Email</w:t>
      </w:r>
    </w:p>
    <w:p w14:paraId="2A0CF723" w14:textId="77777777" w:rsidR="007B2DFF" w:rsidRPr="007B2DFF" w:rsidRDefault="007B2DFF" w:rsidP="007B2DFF">
      <w:pPr>
        <w:numPr>
          <w:ilvl w:val="0"/>
          <w:numId w:val="17"/>
        </w:numPr>
      </w:pPr>
      <w:r w:rsidRPr="007B2DFF">
        <w:rPr>
          <w:b/>
          <w:bCs/>
        </w:rPr>
        <w:t>Given</w:t>
      </w:r>
      <w:r w:rsidRPr="007B2DFF">
        <w:t xml:space="preserve"> the user is logged into Gmail</w:t>
      </w:r>
    </w:p>
    <w:p w14:paraId="4E71B848" w14:textId="77777777" w:rsidR="007B2DFF" w:rsidRPr="007B2DFF" w:rsidRDefault="007B2DFF" w:rsidP="007B2DFF">
      <w:pPr>
        <w:numPr>
          <w:ilvl w:val="0"/>
          <w:numId w:val="17"/>
        </w:numPr>
      </w:pPr>
      <w:r w:rsidRPr="007B2DFF">
        <w:rPr>
          <w:b/>
          <w:bCs/>
        </w:rPr>
        <w:t>When</w:t>
      </w:r>
      <w:r w:rsidRPr="007B2DFF">
        <w:t xml:space="preserve"> the user clicks on the 'Compose' button</w:t>
      </w:r>
    </w:p>
    <w:p w14:paraId="7BB76F54" w14:textId="77777777" w:rsidR="007B2DFF" w:rsidRPr="007B2DFF" w:rsidRDefault="007B2DFF" w:rsidP="007B2DFF">
      <w:pPr>
        <w:numPr>
          <w:ilvl w:val="0"/>
          <w:numId w:val="17"/>
        </w:numPr>
      </w:pPr>
      <w:r w:rsidRPr="007B2DFF">
        <w:rPr>
          <w:b/>
          <w:bCs/>
        </w:rPr>
        <w:t>And</w:t>
      </w:r>
      <w:r w:rsidRPr="007B2DFF">
        <w:t xml:space="preserve"> enters 'QA test for </w:t>
      </w:r>
      <w:proofErr w:type="spellStart"/>
      <w:r w:rsidRPr="007B2DFF">
        <w:t>Incubyte</w:t>
      </w:r>
      <w:proofErr w:type="spellEnd"/>
      <w:r w:rsidRPr="007B2DFF">
        <w:t>' in the email body</w:t>
      </w:r>
    </w:p>
    <w:p w14:paraId="4736ED2A" w14:textId="77777777" w:rsidR="007B2DFF" w:rsidRPr="007B2DFF" w:rsidRDefault="007B2DFF" w:rsidP="007B2DFF">
      <w:pPr>
        <w:numPr>
          <w:ilvl w:val="0"/>
          <w:numId w:val="17"/>
        </w:numPr>
      </w:pPr>
      <w:r w:rsidRPr="007B2DFF">
        <w:rPr>
          <w:b/>
          <w:bCs/>
        </w:rPr>
        <w:t>And</w:t>
      </w:r>
      <w:r w:rsidRPr="007B2DFF">
        <w:t xml:space="preserve"> enters '</w:t>
      </w:r>
      <w:proofErr w:type="spellStart"/>
      <w:r w:rsidRPr="007B2DFF">
        <w:t>Incubyte</w:t>
      </w:r>
      <w:proofErr w:type="spellEnd"/>
      <w:r w:rsidRPr="007B2DFF">
        <w:t>' as the subject</w:t>
      </w:r>
    </w:p>
    <w:p w14:paraId="213543A5" w14:textId="77777777" w:rsidR="007B2DFF" w:rsidRPr="007B2DFF" w:rsidRDefault="007B2DFF" w:rsidP="007B2DFF">
      <w:pPr>
        <w:numPr>
          <w:ilvl w:val="0"/>
          <w:numId w:val="17"/>
        </w:numPr>
      </w:pPr>
      <w:r w:rsidRPr="007B2DFF">
        <w:rPr>
          <w:b/>
          <w:bCs/>
        </w:rPr>
        <w:t>And</w:t>
      </w:r>
      <w:r w:rsidRPr="007B2DFF">
        <w:t xml:space="preserve"> clicks on the 'Discard' button</w:t>
      </w:r>
    </w:p>
    <w:p w14:paraId="1370CD30" w14:textId="77777777" w:rsidR="007B2DFF" w:rsidRPr="007B2DFF" w:rsidRDefault="007B2DFF" w:rsidP="007B2DFF">
      <w:pPr>
        <w:numPr>
          <w:ilvl w:val="0"/>
          <w:numId w:val="17"/>
        </w:numPr>
      </w:pPr>
      <w:r w:rsidRPr="007B2DFF">
        <w:rPr>
          <w:b/>
          <w:bCs/>
        </w:rPr>
        <w:t>Then</w:t>
      </w:r>
      <w:r w:rsidRPr="007B2DFF">
        <w:t xml:space="preserve"> the unsent email should be discarded</w:t>
      </w:r>
    </w:p>
    <w:p w14:paraId="697C5F69" w14:textId="77777777" w:rsidR="007B2DFF" w:rsidRPr="007B2DFF" w:rsidRDefault="007B2DFF" w:rsidP="007B2DFF">
      <w:pPr>
        <w:numPr>
          <w:ilvl w:val="0"/>
          <w:numId w:val="17"/>
        </w:numPr>
      </w:pPr>
      <w:r w:rsidRPr="007B2DFF">
        <w:rPr>
          <w:b/>
          <w:bCs/>
        </w:rPr>
        <w:t>And</w:t>
      </w:r>
      <w:r w:rsidRPr="007B2DFF">
        <w:t xml:space="preserve"> it should not be saved in the 'Drafts' folder</w:t>
      </w:r>
    </w:p>
    <w:p w14:paraId="63652917" w14:textId="77777777" w:rsidR="007B2DFF" w:rsidRPr="007B2DFF" w:rsidRDefault="007B2DFF" w:rsidP="007B2DFF">
      <w:r w:rsidRPr="007B2DFF">
        <w:pict w14:anchorId="151654FF">
          <v:rect id="_x0000_i1109" style="width:0;height:1.5pt" o:hralign="center" o:hrstd="t" o:hr="t" fillcolor="#a0a0a0" stroked="f"/>
        </w:pict>
      </w:r>
    </w:p>
    <w:p w14:paraId="3AE6516A" w14:textId="77777777" w:rsidR="007B2DFF" w:rsidRPr="007B2DFF" w:rsidRDefault="007B2DFF" w:rsidP="007B2DFF">
      <w:r w:rsidRPr="007B2DFF">
        <w:rPr>
          <w:b/>
          <w:bCs/>
        </w:rPr>
        <w:t>Scenario 5: Send an Email with a Long Subject and Body</w:t>
      </w:r>
    </w:p>
    <w:p w14:paraId="30CE253A" w14:textId="77777777" w:rsidR="007B2DFF" w:rsidRPr="007B2DFF" w:rsidRDefault="007B2DFF" w:rsidP="007B2DFF">
      <w:pPr>
        <w:numPr>
          <w:ilvl w:val="0"/>
          <w:numId w:val="18"/>
        </w:numPr>
      </w:pPr>
      <w:r w:rsidRPr="007B2DFF">
        <w:rPr>
          <w:b/>
          <w:bCs/>
        </w:rPr>
        <w:t>Given</w:t>
      </w:r>
      <w:r w:rsidRPr="007B2DFF">
        <w:t xml:space="preserve"> the user is logged into Gmail</w:t>
      </w:r>
    </w:p>
    <w:p w14:paraId="6F76F41D" w14:textId="77777777" w:rsidR="007B2DFF" w:rsidRPr="007B2DFF" w:rsidRDefault="007B2DFF" w:rsidP="007B2DFF">
      <w:pPr>
        <w:numPr>
          <w:ilvl w:val="0"/>
          <w:numId w:val="18"/>
        </w:numPr>
      </w:pPr>
      <w:r w:rsidRPr="007B2DFF">
        <w:rPr>
          <w:b/>
          <w:bCs/>
        </w:rPr>
        <w:t>When</w:t>
      </w:r>
      <w:r w:rsidRPr="007B2DFF">
        <w:t xml:space="preserve"> the user clicks on the 'Compose' button</w:t>
      </w:r>
    </w:p>
    <w:p w14:paraId="417FF8C4" w14:textId="77777777" w:rsidR="007B2DFF" w:rsidRPr="007B2DFF" w:rsidRDefault="007B2DFF" w:rsidP="007B2DFF">
      <w:pPr>
        <w:numPr>
          <w:ilvl w:val="0"/>
          <w:numId w:val="18"/>
        </w:numPr>
      </w:pPr>
      <w:r w:rsidRPr="007B2DFF">
        <w:rPr>
          <w:b/>
          <w:bCs/>
        </w:rPr>
        <w:t>And</w:t>
      </w:r>
      <w:r w:rsidRPr="007B2DFF">
        <w:t xml:space="preserve"> enters a long text (e.g., 500 characters) in the email body</w:t>
      </w:r>
    </w:p>
    <w:p w14:paraId="65775756" w14:textId="77777777" w:rsidR="007B2DFF" w:rsidRPr="007B2DFF" w:rsidRDefault="007B2DFF" w:rsidP="007B2DFF">
      <w:pPr>
        <w:numPr>
          <w:ilvl w:val="0"/>
          <w:numId w:val="18"/>
        </w:numPr>
      </w:pPr>
      <w:r w:rsidRPr="007B2DFF">
        <w:rPr>
          <w:b/>
          <w:bCs/>
        </w:rPr>
        <w:t>And</w:t>
      </w:r>
      <w:r w:rsidRPr="007B2DFF">
        <w:t xml:space="preserve"> enters a long subject (e.g., 200 characters)</w:t>
      </w:r>
    </w:p>
    <w:p w14:paraId="2E5E59CE" w14:textId="77777777" w:rsidR="007B2DFF" w:rsidRPr="007B2DFF" w:rsidRDefault="007B2DFF" w:rsidP="007B2DFF">
      <w:pPr>
        <w:numPr>
          <w:ilvl w:val="0"/>
          <w:numId w:val="18"/>
        </w:numPr>
      </w:pPr>
      <w:r w:rsidRPr="007B2DFF">
        <w:rPr>
          <w:b/>
          <w:bCs/>
        </w:rPr>
        <w:t>And</w:t>
      </w:r>
      <w:r w:rsidRPr="007B2DFF">
        <w:t xml:space="preserve"> enters a valid email address in the 'To' field</w:t>
      </w:r>
    </w:p>
    <w:p w14:paraId="74A80C53" w14:textId="77777777" w:rsidR="007B2DFF" w:rsidRPr="007B2DFF" w:rsidRDefault="007B2DFF" w:rsidP="007B2DFF">
      <w:pPr>
        <w:numPr>
          <w:ilvl w:val="0"/>
          <w:numId w:val="18"/>
        </w:numPr>
      </w:pPr>
      <w:r w:rsidRPr="007B2DFF">
        <w:rPr>
          <w:b/>
          <w:bCs/>
        </w:rPr>
        <w:lastRenderedPageBreak/>
        <w:t>And</w:t>
      </w:r>
      <w:r w:rsidRPr="007B2DFF">
        <w:t xml:space="preserve"> clicks on the 'Send' button</w:t>
      </w:r>
    </w:p>
    <w:p w14:paraId="6DEDB9D8" w14:textId="77777777" w:rsidR="007B2DFF" w:rsidRPr="007B2DFF" w:rsidRDefault="007B2DFF" w:rsidP="007B2DFF">
      <w:pPr>
        <w:numPr>
          <w:ilvl w:val="0"/>
          <w:numId w:val="18"/>
        </w:numPr>
      </w:pPr>
      <w:r w:rsidRPr="007B2DFF">
        <w:rPr>
          <w:b/>
          <w:bCs/>
        </w:rPr>
        <w:t>Then</w:t>
      </w:r>
      <w:r w:rsidRPr="007B2DFF">
        <w:t xml:space="preserve"> the email should be successfully sent with the long subject and body</w:t>
      </w:r>
    </w:p>
    <w:p w14:paraId="53FF90AC" w14:textId="77777777" w:rsidR="007B2DFF" w:rsidRPr="007B2DFF" w:rsidRDefault="007B2DFF" w:rsidP="007B2DFF">
      <w:pPr>
        <w:numPr>
          <w:ilvl w:val="0"/>
          <w:numId w:val="18"/>
        </w:numPr>
      </w:pPr>
      <w:r w:rsidRPr="007B2DFF">
        <w:rPr>
          <w:b/>
          <w:bCs/>
        </w:rPr>
        <w:t>And</w:t>
      </w:r>
      <w:r w:rsidRPr="007B2DFF">
        <w:t xml:space="preserve"> a confirmation message should be displayed</w:t>
      </w:r>
    </w:p>
    <w:p w14:paraId="0E5E0468" w14:textId="77777777" w:rsidR="007B2DFF" w:rsidRPr="007B2DFF" w:rsidRDefault="007B2DFF" w:rsidP="007B2DFF">
      <w:r w:rsidRPr="007B2DFF">
        <w:pict w14:anchorId="14C773B3">
          <v:rect id="_x0000_i1110" style="width:0;height:1.5pt" o:hralign="center" o:hrstd="t" o:hr="t" fillcolor="#a0a0a0" stroked="f"/>
        </w:pict>
      </w:r>
    </w:p>
    <w:p w14:paraId="47DBCF2A" w14:textId="77777777" w:rsidR="007B2DFF" w:rsidRPr="007B2DFF" w:rsidRDefault="007B2DFF" w:rsidP="007B2DFF">
      <w:r w:rsidRPr="007B2DFF">
        <w:rPr>
          <w:b/>
          <w:bCs/>
        </w:rPr>
        <w:t>Scenario 6: Attempt to Send an Email After Session Timeout</w:t>
      </w:r>
    </w:p>
    <w:p w14:paraId="56A75FBD" w14:textId="77777777" w:rsidR="007B2DFF" w:rsidRPr="007B2DFF" w:rsidRDefault="007B2DFF" w:rsidP="007B2DFF">
      <w:pPr>
        <w:numPr>
          <w:ilvl w:val="0"/>
          <w:numId w:val="19"/>
        </w:numPr>
      </w:pPr>
      <w:r w:rsidRPr="007B2DFF">
        <w:rPr>
          <w:b/>
          <w:bCs/>
        </w:rPr>
        <w:t>Given</w:t>
      </w:r>
      <w:r w:rsidRPr="007B2DFF">
        <w:t xml:space="preserve"> the user is logged into Gmail</w:t>
      </w:r>
    </w:p>
    <w:p w14:paraId="6E10BB8F" w14:textId="77777777" w:rsidR="007B2DFF" w:rsidRPr="007B2DFF" w:rsidRDefault="007B2DFF" w:rsidP="007B2DFF">
      <w:pPr>
        <w:numPr>
          <w:ilvl w:val="0"/>
          <w:numId w:val="19"/>
        </w:numPr>
      </w:pPr>
      <w:r w:rsidRPr="007B2DFF">
        <w:rPr>
          <w:b/>
          <w:bCs/>
        </w:rPr>
        <w:t>And</w:t>
      </w:r>
      <w:r w:rsidRPr="007B2DFF">
        <w:t xml:space="preserve"> the user has clicked on the 'Compose' button</w:t>
      </w:r>
    </w:p>
    <w:p w14:paraId="12F85E5A" w14:textId="77777777" w:rsidR="007B2DFF" w:rsidRPr="007B2DFF" w:rsidRDefault="007B2DFF" w:rsidP="007B2DFF">
      <w:pPr>
        <w:numPr>
          <w:ilvl w:val="0"/>
          <w:numId w:val="19"/>
        </w:numPr>
      </w:pPr>
      <w:r w:rsidRPr="007B2DFF">
        <w:rPr>
          <w:b/>
          <w:bCs/>
        </w:rPr>
        <w:t>And</w:t>
      </w:r>
      <w:r w:rsidRPr="007B2DFF">
        <w:t xml:space="preserve"> the user has started entering 'QA test for </w:t>
      </w:r>
      <w:proofErr w:type="spellStart"/>
      <w:r w:rsidRPr="007B2DFF">
        <w:t>Incubyte</w:t>
      </w:r>
      <w:proofErr w:type="spellEnd"/>
      <w:r w:rsidRPr="007B2DFF">
        <w:t>' in the email body</w:t>
      </w:r>
    </w:p>
    <w:p w14:paraId="5D4870D8" w14:textId="77777777" w:rsidR="007B2DFF" w:rsidRPr="007B2DFF" w:rsidRDefault="007B2DFF" w:rsidP="007B2DFF">
      <w:pPr>
        <w:numPr>
          <w:ilvl w:val="0"/>
          <w:numId w:val="19"/>
        </w:numPr>
      </w:pPr>
      <w:r w:rsidRPr="007B2DFF">
        <w:rPr>
          <w:b/>
          <w:bCs/>
        </w:rPr>
        <w:t>And</w:t>
      </w:r>
      <w:r w:rsidRPr="007B2DFF">
        <w:t xml:space="preserve"> the session times out after a period of inactivity</w:t>
      </w:r>
    </w:p>
    <w:p w14:paraId="3F1DF99E" w14:textId="77777777" w:rsidR="007B2DFF" w:rsidRPr="007B2DFF" w:rsidRDefault="007B2DFF" w:rsidP="007B2DFF">
      <w:pPr>
        <w:numPr>
          <w:ilvl w:val="0"/>
          <w:numId w:val="19"/>
        </w:numPr>
      </w:pPr>
      <w:r w:rsidRPr="007B2DFF">
        <w:rPr>
          <w:b/>
          <w:bCs/>
        </w:rPr>
        <w:t>When</w:t>
      </w:r>
      <w:r w:rsidRPr="007B2DFF">
        <w:t xml:space="preserve"> the user attempts to continue composing the email</w:t>
      </w:r>
    </w:p>
    <w:p w14:paraId="7BFDF27E" w14:textId="77777777" w:rsidR="007B2DFF" w:rsidRPr="007B2DFF" w:rsidRDefault="007B2DFF" w:rsidP="007B2DFF">
      <w:pPr>
        <w:numPr>
          <w:ilvl w:val="0"/>
          <w:numId w:val="19"/>
        </w:numPr>
      </w:pPr>
      <w:r w:rsidRPr="007B2DFF">
        <w:rPr>
          <w:b/>
          <w:bCs/>
        </w:rPr>
        <w:t>Then</w:t>
      </w:r>
      <w:r w:rsidRPr="007B2DFF">
        <w:t xml:space="preserve"> Gmail should prompt the user to log in again</w:t>
      </w:r>
    </w:p>
    <w:p w14:paraId="584CD2A5" w14:textId="77777777" w:rsidR="007B2DFF" w:rsidRPr="007B2DFF" w:rsidRDefault="007B2DFF" w:rsidP="007B2DFF">
      <w:pPr>
        <w:numPr>
          <w:ilvl w:val="0"/>
          <w:numId w:val="19"/>
        </w:numPr>
      </w:pPr>
      <w:r w:rsidRPr="007B2DFF">
        <w:rPr>
          <w:b/>
          <w:bCs/>
        </w:rPr>
        <w:t>And</w:t>
      </w:r>
      <w:r w:rsidRPr="007B2DFF">
        <w:t xml:space="preserve"> the partially written email should be saved in the 'Drafts' folder</w:t>
      </w:r>
    </w:p>
    <w:p w14:paraId="1639DBFC" w14:textId="77777777" w:rsidR="007B2DFF" w:rsidRPr="007B2DFF" w:rsidRDefault="007B2DFF" w:rsidP="007B2DFF">
      <w:r w:rsidRPr="007B2DFF">
        <w:pict w14:anchorId="42AE4693">
          <v:rect id="_x0000_i1111" style="width:0;height:1.5pt" o:hralign="center" o:hrstd="t" o:hr="t" fillcolor="#a0a0a0" stroked="f"/>
        </w:pict>
      </w:r>
    </w:p>
    <w:p w14:paraId="44B9166F" w14:textId="77777777" w:rsidR="007B2DFF" w:rsidRPr="007B2DFF" w:rsidRDefault="007B2DFF" w:rsidP="007B2DFF">
      <w:r w:rsidRPr="007B2DFF">
        <w:rPr>
          <w:b/>
          <w:bCs/>
        </w:rPr>
        <w:t>Scenario 7: Send an Email with Special Characters in the Subject</w:t>
      </w:r>
    </w:p>
    <w:p w14:paraId="0B9E6988" w14:textId="77777777" w:rsidR="007B2DFF" w:rsidRPr="007B2DFF" w:rsidRDefault="007B2DFF" w:rsidP="007B2DFF">
      <w:pPr>
        <w:numPr>
          <w:ilvl w:val="0"/>
          <w:numId w:val="20"/>
        </w:numPr>
      </w:pPr>
      <w:r w:rsidRPr="007B2DFF">
        <w:rPr>
          <w:b/>
          <w:bCs/>
        </w:rPr>
        <w:t>Given</w:t>
      </w:r>
      <w:r w:rsidRPr="007B2DFF">
        <w:t xml:space="preserve"> the user is logged into Gmail</w:t>
      </w:r>
    </w:p>
    <w:p w14:paraId="57434BA4" w14:textId="77777777" w:rsidR="007B2DFF" w:rsidRPr="007B2DFF" w:rsidRDefault="007B2DFF" w:rsidP="007B2DFF">
      <w:pPr>
        <w:numPr>
          <w:ilvl w:val="0"/>
          <w:numId w:val="20"/>
        </w:numPr>
      </w:pPr>
      <w:r w:rsidRPr="007B2DFF">
        <w:rPr>
          <w:b/>
          <w:bCs/>
        </w:rPr>
        <w:t>When</w:t>
      </w:r>
      <w:r w:rsidRPr="007B2DFF">
        <w:t xml:space="preserve"> the user clicks on the 'Compose' button</w:t>
      </w:r>
    </w:p>
    <w:p w14:paraId="4BB9A61F" w14:textId="77777777" w:rsidR="007B2DFF" w:rsidRPr="007B2DFF" w:rsidRDefault="007B2DFF" w:rsidP="007B2DFF">
      <w:pPr>
        <w:numPr>
          <w:ilvl w:val="0"/>
          <w:numId w:val="20"/>
        </w:numPr>
      </w:pPr>
      <w:r w:rsidRPr="007B2DFF">
        <w:rPr>
          <w:b/>
          <w:bCs/>
        </w:rPr>
        <w:t>And</w:t>
      </w:r>
      <w:r w:rsidRPr="007B2DFF">
        <w:t xml:space="preserve"> enters 'QA test for </w:t>
      </w:r>
      <w:proofErr w:type="spellStart"/>
      <w:r w:rsidRPr="007B2DFF">
        <w:t>Incubyte</w:t>
      </w:r>
      <w:proofErr w:type="spellEnd"/>
      <w:r w:rsidRPr="007B2DFF">
        <w:t>' in the email body</w:t>
      </w:r>
    </w:p>
    <w:p w14:paraId="2C26E168" w14:textId="77777777" w:rsidR="007B2DFF" w:rsidRPr="007B2DFF" w:rsidRDefault="007B2DFF" w:rsidP="007B2DFF">
      <w:pPr>
        <w:numPr>
          <w:ilvl w:val="0"/>
          <w:numId w:val="20"/>
        </w:numPr>
      </w:pPr>
      <w:r w:rsidRPr="007B2DFF">
        <w:rPr>
          <w:b/>
          <w:bCs/>
        </w:rPr>
        <w:t>And</w:t>
      </w:r>
      <w:r w:rsidRPr="007B2DFF">
        <w:t xml:space="preserve"> enters special characters (e.g</w:t>
      </w:r>
      <w:proofErr w:type="gramStart"/>
      <w:r w:rsidRPr="007B2DFF">
        <w:t>., @#</w:t>
      </w:r>
      <w:proofErr w:type="gramEnd"/>
      <w:r w:rsidRPr="007B2DFF">
        <w:t>$%) in the subject field</w:t>
      </w:r>
    </w:p>
    <w:p w14:paraId="6AA22D11" w14:textId="77777777" w:rsidR="007B2DFF" w:rsidRPr="007B2DFF" w:rsidRDefault="007B2DFF" w:rsidP="007B2DFF">
      <w:pPr>
        <w:numPr>
          <w:ilvl w:val="0"/>
          <w:numId w:val="20"/>
        </w:numPr>
      </w:pPr>
      <w:r w:rsidRPr="007B2DFF">
        <w:rPr>
          <w:b/>
          <w:bCs/>
        </w:rPr>
        <w:t>And</w:t>
      </w:r>
      <w:r w:rsidRPr="007B2DFF">
        <w:t xml:space="preserve"> enters a valid email address in the 'To' field</w:t>
      </w:r>
    </w:p>
    <w:p w14:paraId="6AA7E0A8" w14:textId="77777777" w:rsidR="007B2DFF" w:rsidRPr="007B2DFF" w:rsidRDefault="007B2DFF" w:rsidP="007B2DFF">
      <w:pPr>
        <w:numPr>
          <w:ilvl w:val="0"/>
          <w:numId w:val="20"/>
        </w:numPr>
      </w:pPr>
      <w:r w:rsidRPr="007B2DFF">
        <w:rPr>
          <w:b/>
          <w:bCs/>
        </w:rPr>
        <w:t>And</w:t>
      </w:r>
      <w:r w:rsidRPr="007B2DFF">
        <w:t xml:space="preserve"> clicks on the 'Send' button</w:t>
      </w:r>
    </w:p>
    <w:p w14:paraId="4562740F" w14:textId="77777777" w:rsidR="007B2DFF" w:rsidRPr="007B2DFF" w:rsidRDefault="007B2DFF" w:rsidP="007B2DFF">
      <w:pPr>
        <w:numPr>
          <w:ilvl w:val="0"/>
          <w:numId w:val="20"/>
        </w:numPr>
      </w:pPr>
      <w:r w:rsidRPr="007B2DFF">
        <w:rPr>
          <w:b/>
          <w:bCs/>
        </w:rPr>
        <w:t>Then</w:t>
      </w:r>
      <w:r w:rsidRPr="007B2DFF">
        <w:t xml:space="preserve"> the email should be successfully sent with the special characters in the subject</w:t>
      </w:r>
    </w:p>
    <w:p w14:paraId="6D0B33EB" w14:textId="77777777" w:rsidR="007B2DFF" w:rsidRPr="007B2DFF" w:rsidRDefault="007B2DFF" w:rsidP="007B2DFF">
      <w:pPr>
        <w:numPr>
          <w:ilvl w:val="0"/>
          <w:numId w:val="20"/>
        </w:numPr>
      </w:pPr>
      <w:r w:rsidRPr="007B2DFF">
        <w:rPr>
          <w:b/>
          <w:bCs/>
        </w:rPr>
        <w:t>And</w:t>
      </w:r>
      <w:r w:rsidRPr="007B2DFF">
        <w:t xml:space="preserve"> a confirmation message should be displayed</w:t>
      </w:r>
    </w:p>
    <w:p w14:paraId="61D3C1B8" w14:textId="77777777" w:rsidR="007B2DFF" w:rsidRPr="007B2DFF" w:rsidRDefault="007B2DFF" w:rsidP="007B2DFF">
      <w:r w:rsidRPr="007B2DFF">
        <w:pict w14:anchorId="32D63B80">
          <v:rect id="_x0000_i1112" style="width:0;height:1.5pt" o:hralign="center" o:hrstd="t" o:hr="t" fillcolor="#a0a0a0" stroked="f"/>
        </w:pict>
      </w:r>
    </w:p>
    <w:p w14:paraId="13BB99B8" w14:textId="77777777" w:rsidR="007B2DFF" w:rsidRPr="007B2DFF" w:rsidRDefault="007B2DFF" w:rsidP="007B2DFF">
      <w:r w:rsidRPr="007B2DFF">
        <w:rPr>
          <w:b/>
          <w:bCs/>
        </w:rPr>
        <w:t>Scenario 8: Undo Send After Sending an Email</w:t>
      </w:r>
    </w:p>
    <w:p w14:paraId="1F04F493" w14:textId="77777777" w:rsidR="007B2DFF" w:rsidRPr="007B2DFF" w:rsidRDefault="007B2DFF" w:rsidP="007B2DFF">
      <w:pPr>
        <w:numPr>
          <w:ilvl w:val="0"/>
          <w:numId w:val="21"/>
        </w:numPr>
      </w:pPr>
      <w:r w:rsidRPr="007B2DFF">
        <w:rPr>
          <w:b/>
          <w:bCs/>
        </w:rPr>
        <w:t>Given</w:t>
      </w:r>
      <w:r w:rsidRPr="007B2DFF">
        <w:t xml:space="preserve"> the user is logged into Gmail</w:t>
      </w:r>
    </w:p>
    <w:p w14:paraId="1C275EE1" w14:textId="77777777" w:rsidR="007B2DFF" w:rsidRPr="007B2DFF" w:rsidRDefault="007B2DFF" w:rsidP="007B2DFF">
      <w:pPr>
        <w:numPr>
          <w:ilvl w:val="0"/>
          <w:numId w:val="21"/>
        </w:numPr>
      </w:pPr>
      <w:r w:rsidRPr="007B2DFF">
        <w:rPr>
          <w:b/>
          <w:bCs/>
        </w:rPr>
        <w:t>When</w:t>
      </w:r>
      <w:r w:rsidRPr="007B2DFF">
        <w:t xml:space="preserve"> the user clicks on the 'Compose' button</w:t>
      </w:r>
    </w:p>
    <w:p w14:paraId="2D6FAF69" w14:textId="77777777" w:rsidR="007B2DFF" w:rsidRPr="007B2DFF" w:rsidRDefault="007B2DFF" w:rsidP="007B2DFF">
      <w:pPr>
        <w:numPr>
          <w:ilvl w:val="0"/>
          <w:numId w:val="21"/>
        </w:numPr>
      </w:pPr>
      <w:r w:rsidRPr="007B2DFF">
        <w:rPr>
          <w:b/>
          <w:bCs/>
        </w:rPr>
        <w:lastRenderedPageBreak/>
        <w:t>And</w:t>
      </w:r>
      <w:r w:rsidRPr="007B2DFF">
        <w:t xml:space="preserve"> enters 'QA test for </w:t>
      </w:r>
      <w:proofErr w:type="spellStart"/>
      <w:r w:rsidRPr="007B2DFF">
        <w:t>Incubyte</w:t>
      </w:r>
      <w:proofErr w:type="spellEnd"/>
      <w:r w:rsidRPr="007B2DFF">
        <w:t>' in the email body</w:t>
      </w:r>
    </w:p>
    <w:p w14:paraId="30A92889" w14:textId="77777777" w:rsidR="007B2DFF" w:rsidRPr="007B2DFF" w:rsidRDefault="007B2DFF" w:rsidP="007B2DFF">
      <w:pPr>
        <w:numPr>
          <w:ilvl w:val="0"/>
          <w:numId w:val="21"/>
        </w:numPr>
      </w:pPr>
      <w:r w:rsidRPr="007B2DFF">
        <w:rPr>
          <w:b/>
          <w:bCs/>
        </w:rPr>
        <w:t>And</w:t>
      </w:r>
      <w:r w:rsidRPr="007B2DFF">
        <w:t xml:space="preserve"> enters '</w:t>
      </w:r>
      <w:proofErr w:type="spellStart"/>
      <w:r w:rsidRPr="007B2DFF">
        <w:t>Incubyte</w:t>
      </w:r>
      <w:proofErr w:type="spellEnd"/>
      <w:r w:rsidRPr="007B2DFF">
        <w:t>' as the subject</w:t>
      </w:r>
    </w:p>
    <w:p w14:paraId="6484DDFE" w14:textId="77777777" w:rsidR="007B2DFF" w:rsidRPr="007B2DFF" w:rsidRDefault="007B2DFF" w:rsidP="007B2DFF">
      <w:pPr>
        <w:numPr>
          <w:ilvl w:val="0"/>
          <w:numId w:val="21"/>
        </w:numPr>
      </w:pPr>
      <w:r w:rsidRPr="007B2DFF">
        <w:rPr>
          <w:b/>
          <w:bCs/>
        </w:rPr>
        <w:t>And</w:t>
      </w:r>
      <w:r w:rsidRPr="007B2DFF">
        <w:t xml:space="preserve"> enters a valid email address in the 'To' field</w:t>
      </w:r>
    </w:p>
    <w:p w14:paraId="58454B63" w14:textId="77777777" w:rsidR="007B2DFF" w:rsidRPr="007B2DFF" w:rsidRDefault="007B2DFF" w:rsidP="007B2DFF">
      <w:pPr>
        <w:numPr>
          <w:ilvl w:val="0"/>
          <w:numId w:val="21"/>
        </w:numPr>
      </w:pPr>
      <w:r w:rsidRPr="007B2DFF">
        <w:rPr>
          <w:b/>
          <w:bCs/>
        </w:rPr>
        <w:t>And</w:t>
      </w:r>
      <w:r w:rsidRPr="007B2DFF">
        <w:t xml:space="preserve"> clicks on the 'Send' button</w:t>
      </w:r>
    </w:p>
    <w:p w14:paraId="756A074D" w14:textId="77777777" w:rsidR="007B2DFF" w:rsidRPr="007B2DFF" w:rsidRDefault="007B2DFF" w:rsidP="007B2DFF">
      <w:pPr>
        <w:numPr>
          <w:ilvl w:val="0"/>
          <w:numId w:val="21"/>
        </w:numPr>
      </w:pPr>
      <w:r w:rsidRPr="007B2DFF">
        <w:rPr>
          <w:b/>
          <w:bCs/>
        </w:rPr>
        <w:t>And</w:t>
      </w:r>
      <w:r w:rsidRPr="007B2DFF">
        <w:t xml:space="preserve"> the 'Undo' option appears</w:t>
      </w:r>
    </w:p>
    <w:p w14:paraId="7FA71C37" w14:textId="77777777" w:rsidR="007B2DFF" w:rsidRPr="007B2DFF" w:rsidRDefault="007B2DFF" w:rsidP="007B2DFF">
      <w:pPr>
        <w:numPr>
          <w:ilvl w:val="0"/>
          <w:numId w:val="21"/>
        </w:numPr>
      </w:pPr>
      <w:r w:rsidRPr="007B2DFF">
        <w:rPr>
          <w:b/>
          <w:bCs/>
        </w:rPr>
        <w:t>When</w:t>
      </w:r>
      <w:r w:rsidRPr="007B2DFF">
        <w:t xml:space="preserve"> the user clicks on 'Undo'</w:t>
      </w:r>
    </w:p>
    <w:p w14:paraId="48F264F0" w14:textId="77777777" w:rsidR="007B2DFF" w:rsidRPr="007B2DFF" w:rsidRDefault="007B2DFF" w:rsidP="007B2DFF">
      <w:pPr>
        <w:numPr>
          <w:ilvl w:val="0"/>
          <w:numId w:val="21"/>
        </w:numPr>
      </w:pPr>
      <w:r w:rsidRPr="007B2DFF">
        <w:rPr>
          <w:b/>
          <w:bCs/>
        </w:rPr>
        <w:t>Then</w:t>
      </w:r>
      <w:r w:rsidRPr="007B2DFF">
        <w:t xml:space="preserve"> the email should not be sent</w:t>
      </w:r>
    </w:p>
    <w:p w14:paraId="161727E0" w14:textId="77777777" w:rsidR="007B2DFF" w:rsidRPr="007B2DFF" w:rsidRDefault="007B2DFF" w:rsidP="007B2DFF">
      <w:pPr>
        <w:numPr>
          <w:ilvl w:val="0"/>
          <w:numId w:val="21"/>
        </w:numPr>
      </w:pPr>
      <w:r w:rsidRPr="007B2DFF">
        <w:rPr>
          <w:b/>
          <w:bCs/>
        </w:rPr>
        <w:t>And</w:t>
      </w:r>
      <w:r w:rsidRPr="007B2DFF">
        <w:t xml:space="preserve"> the user should be able to edit or discard the email</w:t>
      </w:r>
    </w:p>
    <w:p w14:paraId="11618A4E" w14:textId="77777777" w:rsidR="007B2DFF" w:rsidRPr="007B2DFF" w:rsidRDefault="007B2DFF" w:rsidP="007B2DFF">
      <w:r w:rsidRPr="007B2DFF">
        <w:pict w14:anchorId="5FB5613C">
          <v:rect id="_x0000_i1113" style="width:0;height:1.5pt" o:hralign="center" o:hrstd="t" o:hr="t" fillcolor="#a0a0a0" stroked="f"/>
        </w:pict>
      </w:r>
    </w:p>
    <w:p w14:paraId="66038237" w14:textId="77777777" w:rsidR="007B2DFF" w:rsidRPr="007B2DFF" w:rsidRDefault="007B2DFF" w:rsidP="007B2DFF">
      <w:r w:rsidRPr="007B2DFF">
        <w:rPr>
          <w:b/>
          <w:bCs/>
        </w:rPr>
        <w:t>Scenario 9: Send an Email Without Internet Connectivity</w:t>
      </w:r>
    </w:p>
    <w:p w14:paraId="2FA75471" w14:textId="77777777" w:rsidR="007B2DFF" w:rsidRPr="007B2DFF" w:rsidRDefault="007B2DFF" w:rsidP="007B2DFF">
      <w:pPr>
        <w:numPr>
          <w:ilvl w:val="0"/>
          <w:numId w:val="22"/>
        </w:numPr>
      </w:pPr>
      <w:r w:rsidRPr="007B2DFF">
        <w:rPr>
          <w:b/>
          <w:bCs/>
        </w:rPr>
        <w:t>Given</w:t>
      </w:r>
      <w:r w:rsidRPr="007B2DFF">
        <w:t xml:space="preserve"> the user is logged into Gmail</w:t>
      </w:r>
    </w:p>
    <w:p w14:paraId="415F526F" w14:textId="77777777" w:rsidR="007B2DFF" w:rsidRPr="007B2DFF" w:rsidRDefault="007B2DFF" w:rsidP="007B2DFF">
      <w:pPr>
        <w:numPr>
          <w:ilvl w:val="0"/>
          <w:numId w:val="22"/>
        </w:numPr>
      </w:pPr>
      <w:r w:rsidRPr="007B2DFF">
        <w:rPr>
          <w:b/>
          <w:bCs/>
        </w:rPr>
        <w:t>And</w:t>
      </w:r>
      <w:r w:rsidRPr="007B2DFF">
        <w:t xml:space="preserve"> the user has clicked on the 'Compose' button</w:t>
      </w:r>
    </w:p>
    <w:p w14:paraId="00EA4EEF" w14:textId="77777777" w:rsidR="007B2DFF" w:rsidRPr="007B2DFF" w:rsidRDefault="007B2DFF" w:rsidP="007B2DFF">
      <w:pPr>
        <w:numPr>
          <w:ilvl w:val="0"/>
          <w:numId w:val="22"/>
        </w:numPr>
      </w:pPr>
      <w:r w:rsidRPr="007B2DFF">
        <w:rPr>
          <w:b/>
          <w:bCs/>
        </w:rPr>
        <w:t>And</w:t>
      </w:r>
      <w:r w:rsidRPr="007B2DFF">
        <w:t xml:space="preserve"> the user has entered 'QA test for </w:t>
      </w:r>
      <w:proofErr w:type="spellStart"/>
      <w:r w:rsidRPr="007B2DFF">
        <w:t>Incubyte</w:t>
      </w:r>
      <w:proofErr w:type="spellEnd"/>
      <w:r w:rsidRPr="007B2DFF">
        <w:t>' in the email body</w:t>
      </w:r>
    </w:p>
    <w:p w14:paraId="37E2DBCD" w14:textId="77777777" w:rsidR="007B2DFF" w:rsidRPr="007B2DFF" w:rsidRDefault="007B2DFF" w:rsidP="007B2DFF">
      <w:pPr>
        <w:numPr>
          <w:ilvl w:val="0"/>
          <w:numId w:val="22"/>
        </w:numPr>
      </w:pPr>
      <w:r w:rsidRPr="007B2DFF">
        <w:rPr>
          <w:b/>
          <w:bCs/>
        </w:rPr>
        <w:t>And</w:t>
      </w:r>
      <w:r w:rsidRPr="007B2DFF">
        <w:t xml:space="preserve"> the user has entered '</w:t>
      </w:r>
      <w:proofErr w:type="spellStart"/>
      <w:r w:rsidRPr="007B2DFF">
        <w:t>Incubyte</w:t>
      </w:r>
      <w:proofErr w:type="spellEnd"/>
      <w:r w:rsidRPr="007B2DFF">
        <w:t>' as the subject</w:t>
      </w:r>
    </w:p>
    <w:p w14:paraId="15170B10" w14:textId="77777777" w:rsidR="007B2DFF" w:rsidRPr="007B2DFF" w:rsidRDefault="007B2DFF" w:rsidP="007B2DFF">
      <w:pPr>
        <w:numPr>
          <w:ilvl w:val="0"/>
          <w:numId w:val="22"/>
        </w:numPr>
      </w:pPr>
      <w:r w:rsidRPr="007B2DFF">
        <w:rPr>
          <w:b/>
          <w:bCs/>
        </w:rPr>
        <w:t>And</w:t>
      </w:r>
      <w:r w:rsidRPr="007B2DFF">
        <w:t xml:space="preserve"> the user has entered a valid email address in the 'To' field</w:t>
      </w:r>
    </w:p>
    <w:p w14:paraId="30101D9C" w14:textId="77777777" w:rsidR="007B2DFF" w:rsidRPr="007B2DFF" w:rsidRDefault="007B2DFF" w:rsidP="007B2DFF">
      <w:pPr>
        <w:numPr>
          <w:ilvl w:val="0"/>
          <w:numId w:val="22"/>
        </w:numPr>
      </w:pPr>
      <w:r w:rsidRPr="007B2DFF">
        <w:rPr>
          <w:b/>
          <w:bCs/>
        </w:rPr>
        <w:t>When</w:t>
      </w:r>
      <w:r w:rsidRPr="007B2DFF">
        <w:t xml:space="preserve"> the user's internet connection is lost before clicking 'Send'</w:t>
      </w:r>
    </w:p>
    <w:p w14:paraId="754CB75F" w14:textId="77777777" w:rsidR="007B2DFF" w:rsidRPr="007B2DFF" w:rsidRDefault="007B2DFF" w:rsidP="007B2DFF">
      <w:pPr>
        <w:numPr>
          <w:ilvl w:val="0"/>
          <w:numId w:val="22"/>
        </w:numPr>
      </w:pPr>
      <w:r w:rsidRPr="007B2DFF">
        <w:rPr>
          <w:b/>
          <w:bCs/>
        </w:rPr>
        <w:t>And</w:t>
      </w:r>
      <w:r w:rsidRPr="007B2DFF">
        <w:t xml:space="preserve"> the user clicks on 'Send'</w:t>
      </w:r>
    </w:p>
    <w:p w14:paraId="1B239F37" w14:textId="77777777" w:rsidR="007B2DFF" w:rsidRPr="007B2DFF" w:rsidRDefault="007B2DFF" w:rsidP="007B2DFF">
      <w:pPr>
        <w:numPr>
          <w:ilvl w:val="0"/>
          <w:numId w:val="22"/>
        </w:numPr>
      </w:pPr>
      <w:r w:rsidRPr="007B2DFF">
        <w:rPr>
          <w:b/>
          <w:bCs/>
        </w:rPr>
        <w:t>Then</w:t>
      </w:r>
      <w:r w:rsidRPr="007B2DFF">
        <w:t xml:space="preserve"> Gmail should display a message indicating that the email cannot be sent due to lack of connectivity</w:t>
      </w:r>
    </w:p>
    <w:p w14:paraId="409FC371" w14:textId="77777777" w:rsidR="007B2DFF" w:rsidRPr="007B2DFF" w:rsidRDefault="007B2DFF" w:rsidP="007B2DFF">
      <w:pPr>
        <w:numPr>
          <w:ilvl w:val="0"/>
          <w:numId w:val="22"/>
        </w:numPr>
      </w:pPr>
      <w:r w:rsidRPr="007B2DFF">
        <w:rPr>
          <w:b/>
          <w:bCs/>
        </w:rPr>
        <w:t>And</w:t>
      </w:r>
      <w:r w:rsidRPr="007B2DFF">
        <w:t xml:space="preserve"> the email should be saved in the 'Outbox' to be sent later when internet connectivity is restored</w:t>
      </w:r>
    </w:p>
    <w:p w14:paraId="4C19A44F" w14:textId="77777777" w:rsidR="007B2DFF" w:rsidRPr="007B2DFF" w:rsidRDefault="007B2DFF" w:rsidP="007B2DFF">
      <w:r w:rsidRPr="007B2DFF">
        <w:pict w14:anchorId="4C601C6E">
          <v:rect id="_x0000_i1114" style="width:0;height:1.5pt" o:hralign="center" o:hrstd="t" o:hr="t" fillcolor="#a0a0a0" stroked="f"/>
        </w:pict>
      </w:r>
    </w:p>
    <w:p w14:paraId="0EC157E0" w14:textId="77777777" w:rsidR="007B2DFF" w:rsidRPr="007B2DFF" w:rsidRDefault="007B2DFF" w:rsidP="007B2DFF">
      <w:r w:rsidRPr="007B2DFF">
        <w:rPr>
          <w:b/>
          <w:bCs/>
        </w:rPr>
        <w:t>Scenario 10: Attempt to Send an Email with an Invalid File Attachment</w:t>
      </w:r>
    </w:p>
    <w:p w14:paraId="2A54D271" w14:textId="77777777" w:rsidR="007B2DFF" w:rsidRPr="007B2DFF" w:rsidRDefault="007B2DFF" w:rsidP="007B2DFF">
      <w:pPr>
        <w:numPr>
          <w:ilvl w:val="0"/>
          <w:numId w:val="23"/>
        </w:numPr>
      </w:pPr>
      <w:r w:rsidRPr="007B2DFF">
        <w:rPr>
          <w:b/>
          <w:bCs/>
        </w:rPr>
        <w:t>Given</w:t>
      </w:r>
      <w:r w:rsidRPr="007B2DFF">
        <w:t xml:space="preserve"> the user is logged into Gmail</w:t>
      </w:r>
    </w:p>
    <w:p w14:paraId="1319F705" w14:textId="77777777" w:rsidR="007B2DFF" w:rsidRPr="007B2DFF" w:rsidRDefault="007B2DFF" w:rsidP="007B2DFF">
      <w:pPr>
        <w:numPr>
          <w:ilvl w:val="0"/>
          <w:numId w:val="23"/>
        </w:numPr>
      </w:pPr>
      <w:r w:rsidRPr="007B2DFF">
        <w:rPr>
          <w:b/>
          <w:bCs/>
        </w:rPr>
        <w:t>When</w:t>
      </w:r>
      <w:r w:rsidRPr="007B2DFF">
        <w:t xml:space="preserve"> the user clicks on the 'Compose' button</w:t>
      </w:r>
    </w:p>
    <w:p w14:paraId="6626369B" w14:textId="77777777" w:rsidR="007B2DFF" w:rsidRPr="007B2DFF" w:rsidRDefault="007B2DFF" w:rsidP="007B2DFF">
      <w:pPr>
        <w:numPr>
          <w:ilvl w:val="0"/>
          <w:numId w:val="23"/>
        </w:numPr>
      </w:pPr>
      <w:r w:rsidRPr="007B2DFF">
        <w:rPr>
          <w:b/>
          <w:bCs/>
        </w:rPr>
        <w:t>And</w:t>
      </w:r>
      <w:r w:rsidRPr="007B2DFF">
        <w:t xml:space="preserve"> enters 'QA test for </w:t>
      </w:r>
      <w:proofErr w:type="spellStart"/>
      <w:r w:rsidRPr="007B2DFF">
        <w:t>Incubyte</w:t>
      </w:r>
      <w:proofErr w:type="spellEnd"/>
      <w:r w:rsidRPr="007B2DFF">
        <w:t>' in the email body</w:t>
      </w:r>
    </w:p>
    <w:p w14:paraId="6309D690" w14:textId="77777777" w:rsidR="007B2DFF" w:rsidRPr="007B2DFF" w:rsidRDefault="007B2DFF" w:rsidP="007B2DFF">
      <w:pPr>
        <w:numPr>
          <w:ilvl w:val="0"/>
          <w:numId w:val="23"/>
        </w:numPr>
      </w:pPr>
      <w:r w:rsidRPr="007B2DFF">
        <w:rPr>
          <w:b/>
          <w:bCs/>
        </w:rPr>
        <w:t>And</w:t>
      </w:r>
      <w:r w:rsidRPr="007B2DFF">
        <w:t xml:space="preserve"> enters '</w:t>
      </w:r>
      <w:proofErr w:type="spellStart"/>
      <w:r w:rsidRPr="007B2DFF">
        <w:t>Incubyte</w:t>
      </w:r>
      <w:proofErr w:type="spellEnd"/>
      <w:r w:rsidRPr="007B2DFF">
        <w:t>' as the subject</w:t>
      </w:r>
    </w:p>
    <w:p w14:paraId="0B792EA1" w14:textId="77777777" w:rsidR="007B2DFF" w:rsidRPr="007B2DFF" w:rsidRDefault="007B2DFF" w:rsidP="007B2DFF">
      <w:pPr>
        <w:numPr>
          <w:ilvl w:val="0"/>
          <w:numId w:val="23"/>
        </w:numPr>
      </w:pPr>
      <w:r w:rsidRPr="007B2DFF">
        <w:rPr>
          <w:b/>
          <w:bCs/>
        </w:rPr>
        <w:lastRenderedPageBreak/>
        <w:t>And</w:t>
      </w:r>
      <w:r w:rsidRPr="007B2DFF">
        <w:t xml:space="preserve"> attaches an invalid or corrupted file</w:t>
      </w:r>
    </w:p>
    <w:p w14:paraId="42FE8192" w14:textId="77777777" w:rsidR="007B2DFF" w:rsidRPr="007B2DFF" w:rsidRDefault="007B2DFF" w:rsidP="007B2DFF">
      <w:pPr>
        <w:numPr>
          <w:ilvl w:val="0"/>
          <w:numId w:val="23"/>
        </w:numPr>
      </w:pPr>
      <w:r w:rsidRPr="007B2DFF">
        <w:rPr>
          <w:b/>
          <w:bCs/>
        </w:rPr>
        <w:t>And</w:t>
      </w:r>
      <w:r w:rsidRPr="007B2DFF">
        <w:t xml:space="preserve"> enters a valid email address in the 'To' field</w:t>
      </w:r>
    </w:p>
    <w:p w14:paraId="38BDA8E3" w14:textId="77777777" w:rsidR="007B2DFF" w:rsidRPr="007B2DFF" w:rsidRDefault="007B2DFF" w:rsidP="007B2DFF">
      <w:pPr>
        <w:numPr>
          <w:ilvl w:val="0"/>
          <w:numId w:val="23"/>
        </w:numPr>
      </w:pPr>
      <w:r w:rsidRPr="007B2DFF">
        <w:rPr>
          <w:b/>
          <w:bCs/>
        </w:rPr>
        <w:t>And</w:t>
      </w:r>
      <w:r w:rsidRPr="007B2DFF">
        <w:t xml:space="preserve"> clicks on the 'Send' button</w:t>
      </w:r>
    </w:p>
    <w:p w14:paraId="5F04E70D" w14:textId="77777777" w:rsidR="007B2DFF" w:rsidRPr="007B2DFF" w:rsidRDefault="007B2DFF" w:rsidP="007B2DFF">
      <w:pPr>
        <w:numPr>
          <w:ilvl w:val="0"/>
          <w:numId w:val="23"/>
        </w:numPr>
      </w:pPr>
      <w:r w:rsidRPr="007B2DFF">
        <w:rPr>
          <w:b/>
          <w:bCs/>
        </w:rPr>
        <w:t>Then</w:t>
      </w:r>
      <w:r w:rsidRPr="007B2DFF">
        <w:t xml:space="preserve"> Gmail should display an error message indicating that the file cannot be attached or sent</w:t>
      </w:r>
    </w:p>
    <w:p w14:paraId="0B74343A" w14:textId="5483ED20" w:rsidR="007B2DFF" w:rsidRDefault="007B2DFF" w:rsidP="007B2DFF">
      <w:pPr>
        <w:numPr>
          <w:ilvl w:val="0"/>
          <w:numId w:val="23"/>
        </w:numPr>
      </w:pPr>
      <w:r w:rsidRPr="007B2DFF">
        <w:rPr>
          <w:b/>
          <w:bCs/>
        </w:rPr>
        <w:t>And</w:t>
      </w:r>
      <w:r w:rsidRPr="007B2DFF">
        <w:t xml:space="preserve"> the user should be able to remove the attachment or try again</w:t>
      </w:r>
    </w:p>
    <w:p w14:paraId="0275DFCB" w14:textId="704DE3D8" w:rsidR="007B2DFF" w:rsidRPr="007B2DFF" w:rsidRDefault="007B2DFF" w:rsidP="007B2DFF">
      <w:r w:rsidRPr="007B2DFF">
        <w:rPr>
          <w:b/>
          <w:bCs/>
        </w:rPr>
        <w:t xml:space="preserve">Scenario </w:t>
      </w:r>
      <w:proofErr w:type="gramStart"/>
      <w:r w:rsidRPr="007B2DFF">
        <w:rPr>
          <w:b/>
          <w:bCs/>
        </w:rPr>
        <w:t>1</w:t>
      </w:r>
      <w:r>
        <w:rPr>
          <w:b/>
          <w:bCs/>
        </w:rPr>
        <w:t xml:space="preserve">1 </w:t>
      </w:r>
      <w:r w:rsidRPr="007B2DFF">
        <w:rPr>
          <w:b/>
          <w:bCs/>
        </w:rPr>
        <w:t>:</w:t>
      </w:r>
      <w:proofErr w:type="gramEnd"/>
      <w:r w:rsidRPr="007B2DFF">
        <w:rPr>
          <w:b/>
          <w:bCs/>
        </w:rPr>
        <w:t xml:space="preserve"> Successfully Send an Email</w:t>
      </w:r>
    </w:p>
    <w:p w14:paraId="7F1728D0" w14:textId="77777777" w:rsidR="007B2DFF" w:rsidRPr="007B2DFF" w:rsidRDefault="007B2DFF" w:rsidP="007B2DFF">
      <w:pPr>
        <w:numPr>
          <w:ilvl w:val="0"/>
          <w:numId w:val="24"/>
        </w:numPr>
      </w:pPr>
      <w:r w:rsidRPr="007B2DFF">
        <w:rPr>
          <w:b/>
          <w:bCs/>
        </w:rPr>
        <w:t>Given</w:t>
      </w:r>
      <w:r w:rsidRPr="007B2DFF">
        <w:t xml:space="preserve"> the user is logged into Gmail</w:t>
      </w:r>
    </w:p>
    <w:p w14:paraId="3685AB00" w14:textId="77777777" w:rsidR="007B2DFF" w:rsidRPr="007B2DFF" w:rsidRDefault="007B2DFF" w:rsidP="007B2DFF">
      <w:pPr>
        <w:numPr>
          <w:ilvl w:val="0"/>
          <w:numId w:val="24"/>
        </w:numPr>
      </w:pPr>
      <w:r w:rsidRPr="007B2DFF">
        <w:rPr>
          <w:b/>
          <w:bCs/>
        </w:rPr>
        <w:t>When</w:t>
      </w:r>
      <w:r w:rsidRPr="007B2DFF">
        <w:t xml:space="preserve"> the user clicks on the 'Compose' button</w:t>
      </w:r>
    </w:p>
    <w:p w14:paraId="40FDFE16" w14:textId="77777777" w:rsidR="007B2DFF" w:rsidRPr="007B2DFF" w:rsidRDefault="007B2DFF" w:rsidP="007B2DFF">
      <w:pPr>
        <w:numPr>
          <w:ilvl w:val="0"/>
          <w:numId w:val="24"/>
        </w:numPr>
      </w:pPr>
      <w:r w:rsidRPr="007B2DFF">
        <w:rPr>
          <w:b/>
          <w:bCs/>
        </w:rPr>
        <w:t>And</w:t>
      </w:r>
      <w:r w:rsidRPr="007B2DFF">
        <w:t xml:space="preserve"> enters 'QA test for </w:t>
      </w:r>
      <w:proofErr w:type="spellStart"/>
      <w:r w:rsidRPr="007B2DFF">
        <w:t>Incubyte</w:t>
      </w:r>
      <w:proofErr w:type="spellEnd"/>
      <w:r w:rsidRPr="007B2DFF">
        <w:t>' in the email body</w:t>
      </w:r>
    </w:p>
    <w:p w14:paraId="6B0958B9" w14:textId="77777777" w:rsidR="007B2DFF" w:rsidRPr="007B2DFF" w:rsidRDefault="007B2DFF" w:rsidP="007B2DFF">
      <w:pPr>
        <w:numPr>
          <w:ilvl w:val="0"/>
          <w:numId w:val="24"/>
        </w:numPr>
      </w:pPr>
      <w:r w:rsidRPr="007B2DFF">
        <w:rPr>
          <w:b/>
          <w:bCs/>
        </w:rPr>
        <w:t>And</w:t>
      </w:r>
      <w:r w:rsidRPr="007B2DFF">
        <w:t xml:space="preserve"> enters '</w:t>
      </w:r>
      <w:proofErr w:type="spellStart"/>
      <w:r w:rsidRPr="007B2DFF">
        <w:t>Incubyte</w:t>
      </w:r>
      <w:proofErr w:type="spellEnd"/>
      <w:r w:rsidRPr="007B2DFF">
        <w:t>' as the subject</w:t>
      </w:r>
    </w:p>
    <w:p w14:paraId="609D9D07" w14:textId="77777777" w:rsidR="007B2DFF" w:rsidRPr="007B2DFF" w:rsidRDefault="007B2DFF" w:rsidP="007B2DFF">
      <w:pPr>
        <w:numPr>
          <w:ilvl w:val="0"/>
          <w:numId w:val="24"/>
        </w:numPr>
      </w:pPr>
      <w:r w:rsidRPr="007B2DFF">
        <w:rPr>
          <w:b/>
          <w:bCs/>
        </w:rPr>
        <w:t>And</w:t>
      </w:r>
      <w:r w:rsidRPr="007B2DFF">
        <w:t xml:space="preserve"> enters a valid email address in the 'To' field</w:t>
      </w:r>
    </w:p>
    <w:p w14:paraId="199DFE12" w14:textId="77777777" w:rsidR="007B2DFF" w:rsidRPr="007B2DFF" w:rsidRDefault="007B2DFF" w:rsidP="007B2DFF">
      <w:pPr>
        <w:numPr>
          <w:ilvl w:val="0"/>
          <w:numId w:val="24"/>
        </w:numPr>
      </w:pPr>
      <w:r w:rsidRPr="007B2DFF">
        <w:rPr>
          <w:b/>
          <w:bCs/>
        </w:rPr>
        <w:t>And</w:t>
      </w:r>
      <w:r w:rsidRPr="007B2DFF">
        <w:t xml:space="preserve"> clicks on the 'Send' button</w:t>
      </w:r>
    </w:p>
    <w:p w14:paraId="5D28BAED" w14:textId="77777777" w:rsidR="007B2DFF" w:rsidRPr="007B2DFF" w:rsidRDefault="007B2DFF" w:rsidP="007B2DFF">
      <w:pPr>
        <w:numPr>
          <w:ilvl w:val="0"/>
          <w:numId w:val="24"/>
        </w:numPr>
      </w:pPr>
      <w:r w:rsidRPr="007B2DFF">
        <w:rPr>
          <w:b/>
          <w:bCs/>
        </w:rPr>
        <w:t>Then</w:t>
      </w:r>
      <w:r w:rsidRPr="007B2DFF">
        <w:t xml:space="preserve"> the email should be successfully sent</w:t>
      </w:r>
    </w:p>
    <w:p w14:paraId="7E97ED63" w14:textId="77777777" w:rsidR="007B2DFF" w:rsidRPr="007B2DFF" w:rsidRDefault="007B2DFF" w:rsidP="007B2DFF">
      <w:pPr>
        <w:numPr>
          <w:ilvl w:val="0"/>
          <w:numId w:val="24"/>
        </w:numPr>
      </w:pPr>
      <w:r w:rsidRPr="007B2DFF">
        <w:rPr>
          <w:b/>
          <w:bCs/>
        </w:rPr>
        <w:t>And</w:t>
      </w:r>
      <w:r w:rsidRPr="007B2DFF">
        <w:t xml:space="preserve"> a confirmation message should be displayed</w:t>
      </w:r>
    </w:p>
    <w:p w14:paraId="257AE042" w14:textId="772AC436" w:rsidR="007B2DFF" w:rsidRPr="007B2DFF" w:rsidRDefault="007B2DFF" w:rsidP="007B2DFF">
      <w:r w:rsidRPr="007B2DFF">
        <w:rPr>
          <w:b/>
          <w:bCs/>
        </w:rPr>
        <w:t xml:space="preserve">Scenario </w:t>
      </w:r>
      <w:r>
        <w:rPr>
          <w:b/>
          <w:bCs/>
        </w:rPr>
        <w:t>1</w:t>
      </w:r>
      <w:r w:rsidRPr="007B2DFF">
        <w:rPr>
          <w:b/>
          <w:bCs/>
        </w:rPr>
        <w:t>2: Attempt to Send an Email Without a Recipient</w:t>
      </w:r>
    </w:p>
    <w:p w14:paraId="75FA1007" w14:textId="77777777" w:rsidR="007B2DFF" w:rsidRPr="007B2DFF" w:rsidRDefault="007B2DFF" w:rsidP="007B2DFF">
      <w:pPr>
        <w:numPr>
          <w:ilvl w:val="0"/>
          <w:numId w:val="25"/>
        </w:numPr>
      </w:pPr>
      <w:r w:rsidRPr="007B2DFF">
        <w:rPr>
          <w:b/>
          <w:bCs/>
        </w:rPr>
        <w:t>Given</w:t>
      </w:r>
      <w:r w:rsidRPr="007B2DFF">
        <w:t xml:space="preserve"> the user is logged into Gmail</w:t>
      </w:r>
    </w:p>
    <w:p w14:paraId="1545C466" w14:textId="77777777" w:rsidR="007B2DFF" w:rsidRPr="007B2DFF" w:rsidRDefault="007B2DFF" w:rsidP="007B2DFF">
      <w:pPr>
        <w:numPr>
          <w:ilvl w:val="0"/>
          <w:numId w:val="25"/>
        </w:numPr>
      </w:pPr>
      <w:r w:rsidRPr="007B2DFF">
        <w:rPr>
          <w:b/>
          <w:bCs/>
        </w:rPr>
        <w:t>When</w:t>
      </w:r>
      <w:r w:rsidRPr="007B2DFF">
        <w:t xml:space="preserve"> the user clicks on the 'Compose' button</w:t>
      </w:r>
    </w:p>
    <w:p w14:paraId="308C273E" w14:textId="77777777" w:rsidR="007B2DFF" w:rsidRPr="007B2DFF" w:rsidRDefault="007B2DFF" w:rsidP="007B2DFF">
      <w:pPr>
        <w:numPr>
          <w:ilvl w:val="0"/>
          <w:numId w:val="25"/>
        </w:numPr>
      </w:pPr>
      <w:r w:rsidRPr="007B2DFF">
        <w:rPr>
          <w:b/>
          <w:bCs/>
        </w:rPr>
        <w:t>And</w:t>
      </w:r>
      <w:r w:rsidRPr="007B2DFF">
        <w:t xml:space="preserve"> enters 'QA test for </w:t>
      </w:r>
      <w:proofErr w:type="spellStart"/>
      <w:r w:rsidRPr="007B2DFF">
        <w:t>Incubyte</w:t>
      </w:r>
      <w:proofErr w:type="spellEnd"/>
      <w:r w:rsidRPr="007B2DFF">
        <w:t>' in the email body</w:t>
      </w:r>
    </w:p>
    <w:p w14:paraId="0BCA331E" w14:textId="77777777" w:rsidR="007B2DFF" w:rsidRPr="007B2DFF" w:rsidRDefault="007B2DFF" w:rsidP="007B2DFF">
      <w:pPr>
        <w:numPr>
          <w:ilvl w:val="0"/>
          <w:numId w:val="25"/>
        </w:numPr>
      </w:pPr>
      <w:r w:rsidRPr="007B2DFF">
        <w:rPr>
          <w:b/>
          <w:bCs/>
        </w:rPr>
        <w:t>And</w:t>
      </w:r>
      <w:r w:rsidRPr="007B2DFF">
        <w:t xml:space="preserve"> enters '</w:t>
      </w:r>
      <w:proofErr w:type="spellStart"/>
      <w:r w:rsidRPr="007B2DFF">
        <w:t>Incubyte</w:t>
      </w:r>
      <w:proofErr w:type="spellEnd"/>
      <w:r w:rsidRPr="007B2DFF">
        <w:t>' as the subject</w:t>
      </w:r>
    </w:p>
    <w:p w14:paraId="6717C536" w14:textId="77777777" w:rsidR="007B2DFF" w:rsidRPr="007B2DFF" w:rsidRDefault="007B2DFF" w:rsidP="007B2DFF">
      <w:pPr>
        <w:numPr>
          <w:ilvl w:val="0"/>
          <w:numId w:val="25"/>
        </w:numPr>
      </w:pPr>
      <w:r w:rsidRPr="007B2DFF">
        <w:rPr>
          <w:b/>
          <w:bCs/>
        </w:rPr>
        <w:t>And</w:t>
      </w:r>
      <w:r w:rsidRPr="007B2DFF">
        <w:t xml:space="preserve"> leaves the 'To' field blank</w:t>
      </w:r>
    </w:p>
    <w:p w14:paraId="15F5951E" w14:textId="77777777" w:rsidR="007B2DFF" w:rsidRPr="007B2DFF" w:rsidRDefault="007B2DFF" w:rsidP="007B2DFF">
      <w:pPr>
        <w:numPr>
          <w:ilvl w:val="0"/>
          <w:numId w:val="25"/>
        </w:numPr>
      </w:pPr>
      <w:r w:rsidRPr="007B2DFF">
        <w:rPr>
          <w:b/>
          <w:bCs/>
        </w:rPr>
        <w:t>And</w:t>
      </w:r>
      <w:r w:rsidRPr="007B2DFF">
        <w:t xml:space="preserve"> clicks on the 'Send' button</w:t>
      </w:r>
    </w:p>
    <w:p w14:paraId="096653FA" w14:textId="77777777" w:rsidR="007B2DFF" w:rsidRPr="007B2DFF" w:rsidRDefault="007B2DFF" w:rsidP="007B2DFF">
      <w:pPr>
        <w:numPr>
          <w:ilvl w:val="0"/>
          <w:numId w:val="25"/>
        </w:numPr>
      </w:pPr>
      <w:r w:rsidRPr="007B2DFF">
        <w:rPr>
          <w:b/>
          <w:bCs/>
        </w:rPr>
        <w:t>Then</w:t>
      </w:r>
      <w:r w:rsidRPr="007B2DFF">
        <w:t xml:space="preserve"> an error message should be displayed indicating the recipient email is required</w:t>
      </w:r>
    </w:p>
    <w:p w14:paraId="35B05A83" w14:textId="3EB63770" w:rsidR="007B2DFF" w:rsidRPr="007B2DFF" w:rsidRDefault="007B2DFF" w:rsidP="007B2DFF">
      <w:r w:rsidRPr="007B2DFF">
        <w:rPr>
          <w:b/>
          <w:bCs/>
        </w:rPr>
        <w:t xml:space="preserve">Scenario </w:t>
      </w:r>
      <w:r>
        <w:rPr>
          <w:b/>
          <w:bCs/>
        </w:rPr>
        <w:t>1</w:t>
      </w:r>
      <w:r w:rsidRPr="007B2DFF">
        <w:rPr>
          <w:b/>
          <w:bCs/>
        </w:rPr>
        <w:t>3: Attempt to Send an Email Without a Subject</w:t>
      </w:r>
    </w:p>
    <w:p w14:paraId="498D3260" w14:textId="77777777" w:rsidR="007B2DFF" w:rsidRPr="007B2DFF" w:rsidRDefault="007B2DFF" w:rsidP="007B2DFF">
      <w:pPr>
        <w:numPr>
          <w:ilvl w:val="0"/>
          <w:numId w:val="26"/>
        </w:numPr>
      </w:pPr>
      <w:r w:rsidRPr="007B2DFF">
        <w:rPr>
          <w:b/>
          <w:bCs/>
        </w:rPr>
        <w:t>Given</w:t>
      </w:r>
      <w:r w:rsidRPr="007B2DFF">
        <w:t xml:space="preserve"> the user is logged into Gmail</w:t>
      </w:r>
    </w:p>
    <w:p w14:paraId="48D25E19" w14:textId="77777777" w:rsidR="007B2DFF" w:rsidRPr="007B2DFF" w:rsidRDefault="007B2DFF" w:rsidP="007B2DFF">
      <w:pPr>
        <w:numPr>
          <w:ilvl w:val="0"/>
          <w:numId w:val="26"/>
        </w:numPr>
      </w:pPr>
      <w:r w:rsidRPr="007B2DFF">
        <w:rPr>
          <w:b/>
          <w:bCs/>
        </w:rPr>
        <w:t>When</w:t>
      </w:r>
      <w:r w:rsidRPr="007B2DFF">
        <w:t xml:space="preserve"> the user clicks on the 'Compose' button</w:t>
      </w:r>
    </w:p>
    <w:p w14:paraId="4970BB06" w14:textId="77777777" w:rsidR="007B2DFF" w:rsidRPr="007B2DFF" w:rsidRDefault="007B2DFF" w:rsidP="007B2DFF">
      <w:pPr>
        <w:numPr>
          <w:ilvl w:val="0"/>
          <w:numId w:val="26"/>
        </w:numPr>
      </w:pPr>
      <w:r w:rsidRPr="007B2DFF">
        <w:rPr>
          <w:b/>
          <w:bCs/>
        </w:rPr>
        <w:lastRenderedPageBreak/>
        <w:t>And</w:t>
      </w:r>
      <w:r w:rsidRPr="007B2DFF">
        <w:t xml:space="preserve"> enters 'QA test for </w:t>
      </w:r>
      <w:proofErr w:type="spellStart"/>
      <w:r w:rsidRPr="007B2DFF">
        <w:t>Incubyte</w:t>
      </w:r>
      <w:proofErr w:type="spellEnd"/>
      <w:r w:rsidRPr="007B2DFF">
        <w:t>' in the email body</w:t>
      </w:r>
    </w:p>
    <w:p w14:paraId="04C3BC23" w14:textId="77777777" w:rsidR="007B2DFF" w:rsidRPr="007B2DFF" w:rsidRDefault="007B2DFF" w:rsidP="007B2DFF">
      <w:pPr>
        <w:numPr>
          <w:ilvl w:val="0"/>
          <w:numId w:val="26"/>
        </w:numPr>
      </w:pPr>
      <w:r w:rsidRPr="007B2DFF">
        <w:rPr>
          <w:b/>
          <w:bCs/>
        </w:rPr>
        <w:t>And</w:t>
      </w:r>
      <w:r w:rsidRPr="007B2DFF">
        <w:t xml:space="preserve"> leaves the 'Subject' field blank</w:t>
      </w:r>
    </w:p>
    <w:p w14:paraId="64152DDB" w14:textId="75CDE859" w:rsidR="007B2DFF" w:rsidRPr="007B2DFF" w:rsidRDefault="007B2DFF" w:rsidP="007B2DFF">
      <w:pPr>
        <w:numPr>
          <w:ilvl w:val="0"/>
          <w:numId w:val="26"/>
        </w:numPr>
      </w:pPr>
      <w:r w:rsidRPr="007B2DFF">
        <w:rPr>
          <w:b/>
          <w:bCs/>
        </w:rPr>
        <w:t>And</w:t>
      </w:r>
      <w:r w:rsidRPr="007B2DFF">
        <w:t xml:space="preserve"> </w:t>
      </w:r>
      <w:proofErr w:type="gramStart"/>
      <w:r>
        <w:t>E</w:t>
      </w:r>
      <w:r w:rsidRPr="007B2DFF">
        <w:t>nter</w:t>
      </w:r>
      <w:proofErr w:type="gramEnd"/>
      <w:r w:rsidRPr="007B2DFF">
        <w:t xml:space="preserve"> a valid email address in the 'To' field</w:t>
      </w:r>
    </w:p>
    <w:p w14:paraId="1B8D0BAB" w14:textId="77777777" w:rsidR="007B2DFF" w:rsidRPr="007B2DFF" w:rsidRDefault="007B2DFF" w:rsidP="007B2DFF">
      <w:pPr>
        <w:numPr>
          <w:ilvl w:val="0"/>
          <w:numId w:val="26"/>
        </w:numPr>
      </w:pPr>
      <w:r w:rsidRPr="007B2DFF">
        <w:rPr>
          <w:b/>
          <w:bCs/>
        </w:rPr>
        <w:t>And</w:t>
      </w:r>
      <w:r w:rsidRPr="007B2DFF">
        <w:t xml:space="preserve"> clicks on the 'Send' button</w:t>
      </w:r>
    </w:p>
    <w:p w14:paraId="0D05622F" w14:textId="77777777" w:rsidR="007B2DFF" w:rsidRPr="007B2DFF" w:rsidRDefault="007B2DFF" w:rsidP="007B2DFF">
      <w:pPr>
        <w:numPr>
          <w:ilvl w:val="0"/>
          <w:numId w:val="26"/>
        </w:numPr>
      </w:pPr>
      <w:r w:rsidRPr="007B2DFF">
        <w:rPr>
          <w:b/>
          <w:bCs/>
        </w:rPr>
        <w:t>Then</w:t>
      </w:r>
      <w:r w:rsidRPr="007B2DFF">
        <w:t xml:space="preserve"> Gmail should display a warning asking for confirmation before sending the email without a subject</w:t>
      </w:r>
    </w:p>
    <w:p w14:paraId="22946E5B" w14:textId="6F79AC36" w:rsidR="007B2DFF" w:rsidRPr="007B2DFF" w:rsidRDefault="007B2DFF" w:rsidP="007B2DFF">
      <w:r w:rsidRPr="007B2DFF">
        <w:rPr>
          <w:b/>
          <w:bCs/>
        </w:rPr>
        <w:t xml:space="preserve">Scenario </w:t>
      </w:r>
      <w:r>
        <w:rPr>
          <w:b/>
          <w:bCs/>
        </w:rPr>
        <w:t>1</w:t>
      </w:r>
      <w:r w:rsidRPr="007B2DFF">
        <w:rPr>
          <w:b/>
          <w:bCs/>
        </w:rPr>
        <w:t>4: Attempt to Send an Email with an Invalid Recipient Email</w:t>
      </w:r>
    </w:p>
    <w:p w14:paraId="335A6543" w14:textId="77777777" w:rsidR="007B2DFF" w:rsidRPr="007B2DFF" w:rsidRDefault="007B2DFF" w:rsidP="007B2DFF">
      <w:pPr>
        <w:numPr>
          <w:ilvl w:val="0"/>
          <w:numId w:val="27"/>
        </w:numPr>
      </w:pPr>
      <w:r w:rsidRPr="007B2DFF">
        <w:rPr>
          <w:b/>
          <w:bCs/>
        </w:rPr>
        <w:t>Given</w:t>
      </w:r>
      <w:r w:rsidRPr="007B2DFF">
        <w:t xml:space="preserve"> the user is logged into Gmail</w:t>
      </w:r>
    </w:p>
    <w:p w14:paraId="2DEB8AC4" w14:textId="77777777" w:rsidR="007B2DFF" w:rsidRPr="007B2DFF" w:rsidRDefault="007B2DFF" w:rsidP="007B2DFF">
      <w:pPr>
        <w:numPr>
          <w:ilvl w:val="0"/>
          <w:numId w:val="27"/>
        </w:numPr>
      </w:pPr>
      <w:r w:rsidRPr="007B2DFF">
        <w:rPr>
          <w:b/>
          <w:bCs/>
        </w:rPr>
        <w:t>When</w:t>
      </w:r>
      <w:r w:rsidRPr="007B2DFF">
        <w:t xml:space="preserve"> the user clicks on the 'Compose' button</w:t>
      </w:r>
    </w:p>
    <w:p w14:paraId="4037495C" w14:textId="3756EEB9" w:rsidR="007B2DFF" w:rsidRPr="007B2DFF" w:rsidRDefault="007B2DFF" w:rsidP="007B2DFF">
      <w:pPr>
        <w:numPr>
          <w:ilvl w:val="0"/>
          <w:numId w:val="27"/>
        </w:numPr>
      </w:pPr>
      <w:r w:rsidRPr="007B2DFF">
        <w:rPr>
          <w:b/>
          <w:bCs/>
        </w:rPr>
        <w:t>And</w:t>
      </w:r>
      <w:r w:rsidRPr="007B2DFF">
        <w:t xml:space="preserve"> </w:t>
      </w:r>
      <w:proofErr w:type="gramStart"/>
      <w:r>
        <w:t>E</w:t>
      </w:r>
      <w:r w:rsidRPr="007B2DFF">
        <w:t>nter</w:t>
      </w:r>
      <w:proofErr w:type="gramEnd"/>
      <w:r w:rsidRPr="007B2DFF">
        <w:t xml:space="preserve"> 'QA test for </w:t>
      </w:r>
      <w:proofErr w:type="spellStart"/>
      <w:r w:rsidRPr="007B2DFF">
        <w:t>Incubyte</w:t>
      </w:r>
      <w:proofErr w:type="spellEnd"/>
      <w:r w:rsidRPr="007B2DFF">
        <w:t>' in the email body</w:t>
      </w:r>
    </w:p>
    <w:p w14:paraId="24062531" w14:textId="77777777" w:rsidR="007B2DFF" w:rsidRPr="007B2DFF" w:rsidRDefault="007B2DFF" w:rsidP="007B2DFF">
      <w:pPr>
        <w:numPr>
          <w:ilvl w:val="0"/>
          <w:numId w:val="27"/>
        </w:numPr>
      </w:pPr>
      <w:r w:rsidRPr="007B2DFF">
        <w:rPr>
          <w:b/>
          <w:bCs/>
        </w:rPr>
        <w:t>And</w:t>
      </w:r>
      <w:r w:rsidRPr="007B2DFF">
        <w:t xml:space="preserve"> enters '</w:t>
      </w:r>
      <w:proofErr w:type="spellStart"/>
      <w:r w:rsidRPr="007B2DFF">
        <w:t>Incubyte</w:t>
      </w:r>
      <w:proofErr w:type="spellEnd"/>
      <w:r w:rsidRPr="007B2DFF">
        <w:t>' as the subject</w:t>
      </w:r>
    </w:p>
    <w:p w14:paraId="1ACD8951" w14:textId="77777777" w:rsidR="007B2DFF" w:rsidRPr="007B2DFF" w:rsidRDefault="007B2DFF" w:rsidP="007B2DFF">
      <w:pPr>
        <w:numPr>
          <w:ilvl w:val="0"/>
          <w:numId w:val="27"/>
        </w:numPr>
      </w:pPr>
      <w:r w:rsidRPr="007B2DFF">
        <w:rPr>
          <w:b/>
          <w:bCs/>
        </w:rPr>
        <w:t>And</w:t>
      </w:r>
      <w:r w:rsidRPr="007B2DFF">
        <w:t xml:space="preserve"> enters an invalid email address in the 'To' field</w:t>
      </w:r>
    </w:p>
    <w:p w14:paraId="5A19AAF6" w14:textId="77777777" w:rsidR="007B2DFF" w:rsidRPr="007B2DFF" w:rsidRDefault="007B2DFF" w:rsidP="007B2DFF">
      <w:pPr>
        <w:numPr>
          <w:ilvl w:val="0"/>
          <w:numId w:val="27"/>
        </w:numPr>
      </w:pPr>
      <w:r w:rsidRPr="007B2DFF">
        <w:rPr>
          <w:b/>
          <w:bCs/>
        </w:rPr>
        <w:t>And</w:t>
      </w:r>
      <w:r w:rsidRPr="007B2DFF">
        <w:t xml:space="preserve"> clicks on the 'Send' button</w:t>
      </w:r>
    </w:p>
    <w:p w14:paraId="25C08499" w14:textId="77777777" w:rsidR="007B2DFF" w:rsidRPr="007B2DFF" w:rsidRDefault="007B2DFF" w:rsidP="007B2DFF">
      <w:pPr>
        <w:numPr>
          <w:ilvl w:val="0"/>
          <w:numId w:val="27"/>
        </w:numPr>
      </w:pPr>
      <w:r w:rsidRPr="007B2DFF">
        <w:rPr>
          <w:b/>
          <w:bCs/>
        </w:rPr>
        <w:t>Then</w:t>
      </w:r>
      <w:r w:rsidRPr="007B2DFF">
        <w:t xml:space="preserve"> Gmail should display an error indicating the email address is invalid</w:t>
      </w:r>
    </w:p>
    <w:p w14:paraId="24122737" w14:textId="77777777" w:rsidR="007B2DFF" w:rsidRPr="007B2DFF" w:rsidRDefault="007B2DFF" w:rsidP="007B2DFF"/>
    <w:p w14:paraId="1B1B340E" w14:textId="77777777" w:rsidR="007B2DFF" w:rsidRDefault="007B2DFF"/>
    <w:sectPr w:rsidR="007B2D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521BF"/>
    <w:multiLevelType w:val="multilevel"/>
    <w:tmpl w:val="83BE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E85FDF"/>
    <w:multiLevelType w:val="multilevel"/>
    <w:tmpl w:val="5A04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3560D"/>
    <w:multiLevelType w:val="multilevel"/>
    <w:tmpl w:val="13E48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32F7C"/>
    <w:multiLevelType w:val="multilevel"/>
    <w:tmpl w:val="BBB4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071C2"/>
    <w:multiLevelType w:val="multilevel"/>
    <w:tmpl w:val="C17A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7617B"/>
    <w:multiLevelType w:val="multilevel"/>
    <w:tmpl w:val="0364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B19A5"/>
    <w:multiLevelType w:val="hybridMultilevel"/>
    <w:tmpl w:val="DEA4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26E40"/>
    <w:multiLevelType w:val="multilevel"/>
    <w:tmpl w:val="95C0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92C2C"/>
    <w:multiLevelType w:val="multilevel"/>
    <w:tmpl w:val="8294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627CCD"/>
    <w:multiLevelType w:val="multilevel"/>
    <w:tmpl w:val="32F8A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C64C05"/>
    <w:multiLevelType w:val="multilevel"/>
    <w:tmpl w:val="3A3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C672C"/>
    <w:multiLevelType w:val="multilevel"/>
    <w:tmpl w:val="C1EA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721BF2"/>
    <w:multiLevelType w:val="multilevel"/>
    <w:tmpl w:val="A2E4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7C08D5"/>
    <w:multiLevelType w:val="multilevel"/>
    <w:tmpl w:val="FEBA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E046A"/>
    <w:multiLevelType w:val="multilevel"/>
    <w:tmpl w:val="FEDCD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FD5A7E"/>
    <w:multiLevelType w:val="multilevel"/>
    <w:tmpl w:val="DB42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101E5D"/>
    <w:multiLevelType w:val="multilevel"/>
    <w:tmpl w:val="1E2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D03888"/>
    <w:multiLevelType w:val="multilevel"/>
    <w:tmpl w:val="FCAA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E027F0"/>
    <w:multiLevelType w:val="multilevel"/>
    <w:tmpl w:val="A148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998435">
    <w:abstractNumId w:val="8"/>
  </w:num>
  <w:num w:numId="2" w16cid:durableId="60687476">
    <w:abstractNumId w:val="6"/>
  </w:num>
  <w:num w:numId="3" w16cid:durableId="180895200">
    <w:abstractNumId w:val="5"/>
  </w:num>
  <w:num w:numId="4" w16cid:durableId="723797338">
    <w:abstractNumId w:val="4"/>
  </w:num>
  <w:num w:numId="5" w16cid:durableId="2096365657">
    <w:abstractNumId w:val="7"/>
  </w:num>
  <w:num w:numId="6" w16cid:durableId="446510539">
    <w:abstractNumId w:val="3"/>
  </w:num>
  <w:num w:numId="7" w16cid:durableId="1214658354">
    <w:abstractNumId w:val="2"/>
  </w:num>
  <w:num w:numId="8" w16cid:durableId="1852379965">
    <w:abstractNumId w:val="1"/>
  </w:num>
  <w:num w:numId="9" w16cid:durableId="1322809850">
    <w:abstractNumId w:val="0"/>
  </w:num>
  <w:num w:numId="10" w16cid:durableId="2125995110">
    <w:abstractNumId w:val="9"/>
  </w:num>
  <w:num w:numId="11" w16cid:durableId="990065350">
    <w:abstractNumId w:val="14"/>
  </w:num>
  <w:num w:numId="12" w16cid:durableId="728000894">
    <w:abstractNumId w:val="11"/>
  </w:num>
  <w:num w:numId="13" w16cid:durableId="982387884">
    <w:abstractNumId w:val="18"/>
  </w:num>
  <w:num w:numId="14" w16cid:durableId="344014843">
    <w:abstractNumId w:val="21"/>
  </w:num>
  <w:num w:numId="15" w16cid:durableId="1951816387">
    <w:abstractNumId w:val="17"/>
  </w:num>
  <w:num w:numId="16" w16cid:durableId="408845508">
    <w:abstractNumId w:val="16"/>
  </w:num>
  <w:num w:numId="17" w16cid:durableId="1942102079">
    <w:abstractNumId w:val="20"/>
  </w:num>
  <w:num w:numId="18" w16cid:durableId="1675375160">
    <w:abstractNumId w:val="23"/>
  </w:num>
  <w:num w:numId="19" w16cid:durableId="1744064719">
    <w:abstractNumId w:val="22"/>
  </w:num>
  <w:num w:numId="20" w16cid:durableId="883713416">
    <w:abstractNumId w:val="25"/>
  </w:num>
  <w:num w:numId="21" w16cid:durableId="1999727825">
    <w:abstractNumId w:val="26"/>
  </w:num>
  <w:num w:numId="22" w16cid:durableId="830365918">
    <w:abstractNumId w:val="24"/>
  </w:num>
  <w:num w:numId="23" w16cid:durableId="226234532">
    <w:abstractNumId w:val="27"/>
  </w:num>
  <w:num w:numId="24" w16cid:durableId="1900045816">
    <w:abstractNumId w:val="19"/>
  </w:num>
  <w:num w:numId="25" w16cid:durableId="398986684">
    <w:abstractNumId w:val="13"/>
  </w:num>
  <w:num w:numId="26" w16cid:durableId="1820876296">
    <w:abstractNumId w:val="10"/>
  </w:num>
  <w:num w:numId="27" w16cid:durableId="1023094982">
    <w:abstractNumId w:val="12"/>
  </w:num>
  <w:num w:numId="28" w16cid:durableId="18341785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935"/>
    <w:rsid w:val="00205CA1"/>
    <w:rsid w:val="00280F21"/>
    <w:rsid w:val="0029639D"/>
    <w:rsid w:val="002E043D"/>
    <w:rsid w:val="00326F90"/>
    <w:rsid w:val="007B2DFF"/>
    <w:rsid w:val="00802D38"/>
    <w:rsid w:val="00AA1D8D"/>
    <w:rsid w:val="00B47730"/>
    <w:rsid w:val="00CB0664"/>
    <w:rsid w:val="00D815CC"/>
    <w:rsid w:val="00E37B8A"/>
    <w:rsid w:val="00E94B08"/>
    <w:rsid w:val="00EB5E14"/>
    <w:rsid w:val="00F86A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F06D69"/>
  <w14:defaultImageDpi w14:val="300"/>
  <w15:docId w15:val="{15796BE1-A13A-4893-8191-71D81DD1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1122</Words>
  <Characters>5256</Characters>
  <Application>Microsoft Office Word</Application>
  <DocSecurity>0</DocSecurity>
  <Lines>146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Gaurav Kumar</cp:lastModifiedBy>
  <cp:revision>2</cp:revision>
  <dcterms:created xsi:type="dcterms:W3CDTF">2024-10-17T11:32:00Z</dcterms:created>
  <dcterms:modified xsi:type="dcterms:W3CDTF">2024-10-17T11:32:00Z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39d122d42ef416c09c1b52f88201a9559be594693fce92f890fdd48d2662b051</vt:lpwstr>
  </property>
</Properties>
</file>